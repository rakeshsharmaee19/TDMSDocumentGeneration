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rPr>
          <w:trHeight w:hRule="exact" w:val="283"/>
        </w:trPr>
        <w:tc>
          <w:tcPr>
            <w:tcW w:type="dxa" w:w="4915"/>
            <w:vAlign w:val="center"/>
          </w:tcPr>
          <w:p>
            <w:pPr>
              <w:jc w:val="center"/>
            </w:pPr>
            <w:r>
              <w:rPr>
                <w:rFonts w:ascii="Times New Roman" w:hAnsi="Times New Roman"/>
                <w:b/>
                <w:i w:val="0"/>
                <w:sz w:val="20"/>
              </w:rPr>
            </w:r>
          </w:p>
        </w:tc>
        <w:tc>
          <w:tcPr>
            <w:tcW w:type="dxa" w:w="3781"/>
            <w:vAlign w:val="center"/>
          </w:tcPr>
          <w:p>
            <w:pPr>
              <w:jc w:val="center"/>
            </w:pPr>
            <w:r>
              <w:rPr>
                <w:rFonts w:ascii="Times New Roman" w:hAnsi="Times New Roman"/>
                <w:b/>
                <w:i w:val="0"/>
                <w:sz w:val="20"/>
              </w:rPr>
              <w:t>HV WINDING</w:t>
            </w:r>
          </w:p>
        </w:tc>
        <w:tc>
          <w:tcPr>
            <w:tcW w:type="dxa" w:w="3781"/>
            <w:vAlign w:val="center"/>
          </w:tcPr>
          <w:p>
            <w:pPr>
              <w:jc w:val="center"/>
            </w:pPr>
            <w:r>
              <w:rPr>
                <w:rFonts w:ascii="Times New Roman" w:hAnsi="Times New Roman"/>
                <w:b/>
                <w:i w:val="0"/>
                <w:sz w:val="20"/>
              </w:rPr>
              <w:t>LV WINDING</w:t>
            </w:r>
          </w:p>
        </w:tc>
      </w:tr>
      <w:tr>
        <w:trPr>
          <w:trHeight w:hRule="exact" w:val="283"/>
        </w:trPr>
        <w:tc>
          <w:tcPr>
            <w:tcW w:type="dxa" w:w="4915"/>
            <w:vAlign w:val="center"/>
          </w:tcPr>
          <w:p>
            <w:pPr>
              <w:jc w:val="center"/>
            </w:pPr>
            <w:r>
              <w:rPr>
                <w:rFonts w:ascii="Times New Roman" w:hAnsi="Times New Roman"/>
                <w:b w:val="0"/>
                <w:i w:val="0"/>
                <w:sz w:val="20"/>
              </w:rPr>
              <w:t>KV</w:t>
            </w:r>
          </w:p>
        </w:tc>
        <w:tc>
          <w:tcPr>
            <w:tcW w:type="dxa" w:w="3781"/>
            <w:vAlign w:val="center"/>
          </w:tcPr>
          <w:p>
            <w:pPr>
              <w:jc w:val="center"/>
            </w:pPr>
            <w:r>
              <w:rPr>
                <w:rFonts w:ascii="Times New Roman" w:hAnsi="Times New Roman"/>
                <w:b w:val="0"/>
                <w:i w:val="0"/>
                <w:sz w:val="20"/>
              </w:rPr>
              <w:t>230 X 115</w:t>
            </w:r>
          </w:p>
        </w:tc>
        <w:tc>
          <w:tcPr>
            <w:tcW w:type="dxa" w:w="3781"/>
            <w:vAlign w:val="center"/>
          </w:tcPr>
          <w:p>
            <w:pPr>
              <w:jc w:val="center"/>
            </w:pPr>
            <w:r>
              <w:rPr>
                <w:rFonts w:ascii="Times New Roman" w:hAnsi="Times New Roman"/>
                <w:b w:val="0"/>
                <w:i w:val="0"/>
                <w:sz w:val="20"/>
              </w:rPr>
              <w:t>26.4Y/15.24</w:t>
            </w:r>
          </w:p>
        </w:tc>
      </w:tr>
      <w:tr>
        <w:trPr>
          <w:trHeight w:hRule="exact" w:val="283"/>
        </w:trPr>
        <w:tc>
          <w:tcPr>
            <w:tcW w:type="dxa" w:w="4915"/>
            <w:vAlign w:val="center"/>
          </w:tcPr>
          <w:p>
            <w:pPr>
              <w:jc w:val="center"/>
            </w:pPr>
            <w:r>
              <w:rPr>
                <w:rFonts w:ascii="Times New Roman" w:hAnsi="Times New Roman"/>
                <w:b w:val="0"/>
                <w:i w:val="0"/>
                <w:sz w:val="20"/>
              </w:rPr>
              <w:t>MVA @ 55$C Rise</w:t>
            </w:r>
          </w:p>
        </w:tc>
        <w:tc>
          <w:tcPr>
            <w:tcW w:type="dxa" w:w="3781"/>
            <w:vAlign w:val="center"/>
          </w:tcPr>
          <w:p>
            <w:pPr>
              <w:jc w:val="center"/>
            </w:pPr>
            <w:r>
              <w:rPr>
                <w:rFonts w:ascii="Times New Roman" w:hAnsi="Times New Roman"/>
                <w:b w:val="0"/>
                <w:i w:val="0"/>
                <w:sz w:val="20"/>
              </w:rPr>
              <w:t>36/48/60</w:t>
            </w:r>
          </w:p>
        </w:tc>
        <w:tc>
          <w:tcPr>
            <w:tcW w:type="dxa" w:w="3781"/>
            <w:vAlign w:val="center"/>
          </w:tcPr>
          <w:p>
            <w:pPr>
              <w:jc w:val="center"/>
            </w:pPr>
            <w:r>
              <w:rPr>
                <w:rFonts w:ascii="Times New Roman" w:hAnsi="Times New Roman"/>
                <w:b w:val="0"/>
                <w:i w:val="0"/>
                <w:sz w:val="20"/>
              </w:rPr>
              <w:t>36/48/60</w:t>
            </w:r>
          </w:p>
        </w:tc>
      </w:tr>
      <w:tr>
        <w:trPr>
          <w:trHeight w:hRule="exact" w:val="283"/>
        </w:trPr>
        <w:tc>
          <w:tcPr>
            <w:tcW w:type="dxa" w:w="4915"/>
            <w:vAlign w:val="center"/>
          </w:tcPr>
          <w:p>
            <w:pPr>
              <w:jc w:val="center"/>
            </w:pPr>
            <w:r>
              <w:rPr>
                <w:rFonts w:ascii="Times New Roman" w:hAnsi="Times New Roman"/>
                <w:b w:val="0"/>
                <w:i w:val="0"/>
                <w:sz w:val="20"/>
              </w:rPr>
              <w:t>MVA @ 65$C Rise</w:t>
            </w:r>
          </w:p>
        </w:tc>
        <w:tc>
          <w:tcPr>
            <w:tcW w:type="dxa" w:w="3781"/>
            <w:vAlign w:val="center"/>
          </w:tcPr>
          <w:p>
            <w:pPr>
              <w:jc w:val="center"/>
            </w:pPr>
            <w:r>
              <w:rPr>
                <w:rFonts w:ascii="Times New Roman" w:hAnsi="Times New Roman"/>
                <w:b w:val="0"/>
                <w:i w:val="0"/>
                <w:sz w:val="20"/>
              </w:rPr>
              <w:t>40.32/53.76/67.20</w:t>
            </w:r>
          </w:p>
        </w:tc>
        <w:tc>
          <w:tcPr>
            <w:tcW w:type="dxa" w:w="3781"/>
            <w:vAlign w:val="center"/>
          </w:tcPr>
          <w:p>
            <w:pPr>
              <w:jc w:val="center"/>
            </w:pPr>
            <w:r>
              <w:rPr>
                <w:rFonts w:ascii="Times New Roman" w:hAnsi="Times New Roman"/>
                <w:b w:val="0"/>
                <w:i w:val="0"/>
                <w:sz w:val="20"/>
              </w:rPr>
              <w:t>40.32/53.76/67.20</w:t>
            </w:r>
          </w:p>
        </w:tc>
      </w:tr>
      <w:tr>
        <w:trPr>
          <w:trHeight w:hRule="exact" w:val="283"/>
        </w:trPr>
        <w:tc>
          <w:tcPr>
            <w:tcW w:type="dxa" w:w="4915"/>
            <w:vAlign w:val="center"/>
          </w:tcPr>
          <w:p>
            <w:pPr>
              <w:jc w:val="center"/>
            </w:pPr>
            <w:r>
              <w:rPr>
                <w:rFonts w:ascii="Times New Roman" w:hAnsi="Times New Roman"/>
                <w:b w:val="0"/>
                <w:i w:val="0"/>
                <w:sz w:val="20"/>
              </w:rPr>
              <w:t>TAPS</w:t>
            </w:r>
          </w:p>
        </w:tc>
        <w:tc>
          <w:tcPr>
            <w:tcW w:type="dxa" w:w="3781"/>
            <w:vAlign w:val="center"/>
          </w:tcPr>
          <w:p>
            <w:pPr>
              <w:jc w:val="center"/>
            </w:pPr>
            <w:r>
              <w:rPr>
                <w:rFonts w:ascii="Times New Roman" w:hAnsi="Times New Roman"/>
                <w:b w:val="0"/>
                <w:i w:val="0"/>
                <w:sz w:val="20"/>
              </w:rPr>
              <w:t>#2 of3.5 kV X #2 of 1.75 kV</w:t>
            </w:r>
          </w:p>
        </w:tc>
        <w:tc>
          <w:tcPr>
            <w:tcW w:type="dxa" w:w="3781"/>
            <w:vAlign w:val="center"/>
          </w:tcPr>
          <w:p>
            <w:pPr>
              <w:jc w:val="center"/>
            </w:pPr>
            <w:r>
              <w:rPr>
                <w:rFonts w:ascii="Times New Roman" w:hAnsi="Times New Roman"/>
                <w:b w:val="0"/>
                <w:i w:val="0"/>
                <w:sz w:val="20"/>
              </w:rPr>
              <w:t>#16 of 5/8%</w:t>
            </w:r>
          </w:p>
        </w:tc>
      </w:tr>
      <w:tr>
        <w:trPr>
          <w:trHeight w:hRule="exact" w:val="283"/>
        </w:trPr>
        <w:tc>
          <w:tcPr>
            <w:tcW w:type="dxa" w:w="4915"/>
            <w:vAlign w:val="center"/>
          </w:tcPr>
          <w:p>
            <w:pPr>
              <w:jc w:val="center"/>
            </w:pPr>
            <w:r>
              <w:rPr>
                <w:rFonts w:ascii="Times New Roman" w:hAnsi="Times New Roman"/>
                <w:b w:val="0"/>
                <w:i w:val="0"/>
                <w:sz w:val="20"/>
              </w:rPr>
              <w:t>BIL (Line Terminals) kV</w:t>
            </w:r>
          </w:p>
        </w:tc>
        <w:tc>
          <w:tcPr>
            <w:tcW w:type="dxa" w:w="3781"/>
            <w:vAlign w:val="center"/>
          </w:tcPr>
          <w:p>
            <w:pPr>
              <w:jc w:val="center"/>
            </w:pPr>
            <w:r>
              <w:rPr>
                <w:rFonts w:ascii="Times New Roman" w:hAnsi="Times New Roman"/>
                <w:b w:val="0"/>
                <w:i w:val="0"/>
                <w:sz w:val="20"/>
              </w:rPr>
              <w:t>900 X 450</w:t>
            </w:r>
          </w:p>
        </w:tc>
        <w:tc>
          <w:tcPr>
            <w:tcW w:type="dxa" w:w="3781"/>
            <w:vAlign w:val="center"/>
          </w:tcPr>
          <w:p>
            <w:pPr>
              <w:jc w:val="center"/>
            </w:pPr>
            <w:r>
              <w:rPr>
                <w:rFonts w:ascii="Times New Roman" w:hAnsi="Times New Roman"/>
                <w:b w:val="0"/>
                <w:i w:val="0"/>
                <w:sz w:val="20"/>
              </w:rPr>
              <w:t>150</w:t>
            </w:r>
          </w:p>
        </w:tc>
      </w:tr>
      <w:tr>
        <w:trPr>
          <w:trHeight w:hRule="exact" w:val="283"/>
        </w:trPr>
        <w:tc>
          <w:tcPr>
            <w:tcW w:type="dxa" w:w="4915"/>
            <w:vAlign w:val="center"/>
          </w:tcPr>
          <w:p>
            <w:pPr>
              <w:jc w:val="center"/>
            </w:pPr>
            <w:r>
              <w:rPr>
                <w:rFonts w:ascii="Times New Roman" w:hAnsi="Times New Roman"/>
                <w:b w:val="0"/>
                <w:i w:val="0"/>
                <w:sz w:val="20"/>
              </w:rPr>
              <w:t>BIL (Neutral Terminal) kV</w:t>
            </w:r>
          </w:p>
        </w:tc>
        <w:tc>
          <w:tcPr>
            <w:tcW w:type="dxa" w:w="3781"/>
            <w:vAlign w:val="center"/>
          </w:tcPr>
          <w:p>
            <w:pPr>
              <w:jc w:val="center"/>
            </w:pPr>
            <w:r>
              <w:rPr>
                <w:rFonts w:ascii="Times New Roman" w:hAnsi="Times New Roman"/>
                <w:b w:val="0"/>
                <w:i w:val="0"/>
                <w:sz w:val="20"/>
              </w:rPr>
              <w:t>-</w:t>
            </w:r>
          </w:p>
        </w:tc>
        <w:tc>
          <w:tcPr>
            <w:tcW w:type="dxa" w:w="3781"/>
            <w:vAlign w:val="center"/>
          </w:tcPr>
          <w:p>
            <w:pPr>
              <w:jc w:val="center"/>
            </w:pPr>
            <w:r>
              <w:rPr>
                <w:rFonts w:ascii="Times New Roman" w:hAnsi="Times New Roman"/>
                <w:b w:val="0"/>
                <w:i w:val="0"/>
                <w:sz w:val="20"/>
              </w:rPr>
              <w:t>150</w:t>
            </w:r>
          </w:p>
        </w:tc>
      </w:tr>
    </w:tbl>
    <w:tbl>
      <w:tblPr>
        <w:tblW w:type="auto" w:w="0"/>
        <w:tblLayout w:type="fixed"/>
        <w:tblLook w:firstColumn="1" w:firstRow="1" w:lastColumn="0" w:lastRow="0" w:noHBand="0" w:noVBand="1" w:val="04A0"/>
      </w:tblPr>
      <w:tblGrid>
        <w:gridCol w:w="8640"/>
      </w:tblGrid>
      <w:tr>
        <w:trPr>
          <w:trHeight w:hRule="exact" w:val="283"/>
        </w:trPr>
        <w:tc>
          <w:tcPr>
            <w:tcW w:type="dxa" w:w="8640"/>
          </w:tcPr>
          <w:p/>
        </w:tc>
      </w:tr>
    </w:tbl>
    <w:tbl>
      <w:tblPr>
        <w:tblW w:type="auto" w:w="0"/>
        <w:jc w:val="left"/>
        <w:tblLayout w:type="fixed"/>
        <w:tblLook w:firstColumn="1" w:firstRow="1" w:lastColumn="0" w:lastRow="0" w:noHBand="0" w:noVBand="1" w:val="04A0"/>
      </w:tblPr>
      <w:tblGrid>
        <w:gridCol w:w="8640"/>
      </w:tblGrid>
      <w:tr>
        <w:trPr>
          <w:trHeight w:hRule="exact" w:val="283"/>
        </w:trPr>
        <w:tc>
          <w:tcPr>
            <w:tcW w:type="dxa" w:w="10205"/>
            <w:vAlign w:val="center"/>
          </w:tcPr>
          <w:p>
            <w:pPr>
              <w:jc w:val="center"/>
            </w:pPr>
            <w:r>
              <w:rPr>
                <w:rFonts w:ascii="Times New Roman" w:hAnsi="Times New Roman"/>
                <w:b/>
                <w:i w:val="0"/>
                <w:sz w:val="22"/>
              </w:rPr>
              <w:t>LOSSES, EFFICIENCIES ANREGULATIONS</w:t>
            </w:r>
          </w:p>
        </w:tc>
      </w:tr>
      <w:tr>
        <w:trPr>
          <w:trHeight w:hRule="exact" w:val="1134"/>
        </w:trPr>
        <w:tc>
          <w:tcPr>
            <w:tcW w:type="dxa" w:w="10205"/>
            <w:vAlign w:val="center"/>
          </w:tcPr>
          <w:p>
            <w:pPr>
              <w:jc w:val="left"/>
            </w:pPr>
            <w:r>
              <w:rPr>
                <w:rFonts w:ascii="Times New Roman" w:hAnsi="Times New Roman"/>
                <w:b w:val="0"/>
                <w:i w:val="0"/>
                <w:sz w:val="22"/>
              </w:rPr>
              <w:t xml:space="preserve">      Losses, efficiencies and regulations are calculated and reported for nominal ratings and are based on results of these tests. Three wattmeter method is utilized for measurement of three phase transformer losses. For three phase transformers, the resistance reported is the sum of the three phases at the nominal taps of the respective windings.</w:t>
            </w:r>
          </w:p>
        </w:tc>
      </w:tr>
      <w:tr>
        <w:trPr>
          <w:trHeight w:hRule="exact" w:val="850"/>
        </w:trPr>
        <w:tc>
          <w:tcPr>
            <w:tcW w:type="dxa" w:w="10205"/>
            <w:vAlign w:val="center"/>
          </w:tcPr>
          <w:p>
            <w:pPr>
              <w:jc w:val="left"/>
            </w:pPr>
            <w:r>
              <w:rPr>
                <w:rFonts w:ascii="Times New Roman" w:hAnsi="Times New Roman"/>
                <w:b w:val="0"/>
                <w:i w:val="0"/>
                <w:sz w:val="22"/>
              </w:rPr>
              <w:t xml:space="preserve">       The error of the loss measurement system used to test this transformer is less than  0.77% for no load losses and  1.0% for load losses. The accuracy of our system is routinely verified in accordance with procedures outlined in the National Bureau of Standards Technical Note 1204.</w:t>
            </w:r>
          </w:p>
        </w:tc>
      </w:tr>
      <w:tr>
        <w:trPr>
          <w:trHeight w:hRule="exact" w:val="567"/>
        </w:trPr>
        <w:tc>
          <w:tcPr>
            <w:tcW w:type="dxa" w:w="10205"/>
            <w:vAlign w:val="center"/>
          </w:tcPr>
          <w:p>
            <w:pPr>
              <w:jc w:val="left"/>
            </w:pPr>
            <w:r>
              <w:rPr>
                <w:rFonts w:ascii="Times New Roman" w:hAnsi="Times New Roman"/>
                <w:b w:val="0"/>
                <w:i w:val="0"/>
                <w:sz w:val="22"/>
              </w:rPr>
              <w:t xml:space="preserve">       All measured load losses are corrected for metering phase angle error due to load power factor of less than 0.03. This correction is per IEEE Std. C57.12.90-2015.</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598"/>
        <w:gridCol w:w="1598"/>
        <w:gridCol w:w="1598"/>
        <w:gridCol w:w="1598"/>
        <w:gridCol w:w="1598"/>
        <w:gridCol w:w="1598"/>
      </w:tblGrid>
      <w:tr>
        <w:trPr>
          <w:trHeight w:hRule="exact" w:val="850"/>
        </w:trPr>
        <w:tc>
          <w:tcPr>
            <w:tcW w:type="dxa" w:w="1598"/>
            <w:vMerge w:val="restart"/>
            <w:vAlign w:val="center"/>
          </w:tcPr>
          <w:p>
            <w:pPr>
              <w:jc w:val="center"/>
            </w:pPr>
            <w:r>
              <w:rPr>
                <w:rFonts w:ascii="Times New Roman" w:hAnsi="Times New Roman"/>
                <w:b/>
                <w:i w:val="0"/>
                <w:sz w:val="22"/>
              </w:rPr>
              <w:t>Losses &amp;amp %Impedance</w:t>
            </w:r>
          </w:p>
        </w:tc>
        <w:tc>
          <w:tcPr>
            <w:tcW w:type="dxa" w:w="1598"/>
            <w:vMerge w:val="restart"/>
            <w:vAlign w:val="center"/>
          </w:tcPr>
          <w:p>
            <w:pPr>
              <w:jc w:val="center"/>
            </w:pPr>
            <w:r>
              <w:rPr>
                <w:rFonts w:ascii="Times New Roman" w:hAnsi="Times New Roman"/>
                <w:b/>
                <w:i w:val="0"/>
                <w:sz w:val="22"/>
              </w:rPr>
              <w:t>Reference Temp $C</w:t>
            </w:r>
          </w:p>
        </w:tc>
        <w:tc>
          <w:tcPr>
            <w:tcW w:type="dxa" w:w="3196"/>
            <w:gridSpan w:val="2"/>
            <w:vAlign w:val="center"/>
          </w:tcPr>
          <w:p>
            <w:pPr>
              <w:jc w:val="center"/>
            </w:pPr>
            <w:r>
              <w:rPr>
                <w:rFonts w:ascii="Times New Roman" w:hAnsi="Times New Roman"/>
                <w:b/>
                <w:i w:val="0"/>
                <w:sz w:val="22"/>
              </w:rPr>
              <w:t>230 kV to 26.4Y kV At 36 MVA</w:t>
            </w:r>
          </w:p>
        </w:tc>
        <w:tc>
          <w:tcPr>
            <w:tcW w:type="dxa" w:w="3196"/>
            <w:gridSpan w:val="2"/>
            <w:vAlign w:val="center"/>
          </w:tcPr>
          <w:p>
            <w:pPr>
              <w:jc w:val="center"/>
            </w:pPr>
            <w:r>
              <w:rPr>
                <w:rFonts w:ascii="Times New Roman" w:hAnsi="Times New Roman"/>
                <w:b/>
                <w:i w:val="0"/>
                <w:sz w:val="22"/>
              </w:rPr>
              <w:t>115 kV to 26.4Y kV At 36 MVA</w:t>
            </w:r>
          </w:p>
        </w:tc>
      </w:tr>
      <w:tr>
        <w:trPr>
          <w:trHeight w:hRule="exact" w:val="283"/>
        </w:trPr>
        <w:tc>
          <w:tcPr>
            <w:tcW w:type="dxa" w:w="1598"/>
            <w:vMerge/>
          </w:tcPr>
          <w:p/>
        </w:tc>
        <w:tc>
          <w:tcPr>
            <w:tcW w:type="dxa" w:w="1598"/>
            <w:vMerge/>
          </w:tcPr>
          <w:p/>
        </w:tc>
        <w:tc>
          <w:tcPr>
            <w:tcW w:type="dxa" w:w="1598"/>
            <w:vAlign w:val="center"/>
          </w:tcPr>
          <w:p>
            <w:pPr>
              <w:jc w:val="center"/>
            </w:pPr>
            <w:r>
              <w:rPr>
                <w:rFonts w:ascii="Times New Roman" w:hAnsi="Times New Roman"/>
                <w:b/>
                <w:i w:val="0"/>
                <w:sz w:val="22"/>
              </w:rPr>
              <w:t>Reported</w:t>
            </w:r>
          </w:p>
        </w:tc>
        <w:tc>
          <w:tcPr>
            <w:tcW w:type="dxa" w:w="1598"/>
            <w:vAlign w:val="center"/>
          </w:tcPr>
          <w:p>
            <w:pPr>
              <w:jc w:val="center"/>
            </w:pPr>
            <w:r>
              <w:rPr>
                <w:rFonts w:ascii="Times New Roman" w:hAnsi="Times New Roman"/>
                <w:b/>
                <w:i w:val="0"/>
                <w:sz w:val="22"/>
              </w:rPr>
              <w:t>Guaranteed</w:t>
            </w:r>
          </w:p>
        </w:tc>
        <w:tc>
          <w:tcPr>
            <w:tcW w:type="dxa" w:w="1598"/>
            <w:vAlign w:val="center"/>
          </w:tcPr>
          <w:p>
            <w:pPr>
              <w:jc w:val="center"/>
            </w:pPr>
            <w:r>
              <w:rPr>
                <w:rFonts w:ascii="Times New Roman" w:hAnsi="Times New Roman"/>
                <w:b/>
                <w:i w:val="0"/>
                <w:sz w:val="22"/>
              </w:rPr>
              <w:t>Reported</w:t>
            </w:r>
          </w:p>
        </w:tc>
        <w:tc>
          <w:tcPr>
            <w:tcW w:type="dxa" w:w="1598"/>
            <w:vAlign w:val="center"/>
          </w:tcPr>
          <w:p>
            <w:pPr>
              <w:jc w:val="center"/>
            </w:pPr>
            <w:r>
              <w:rPr>
                <w:rFonts w:ascii="Times New Roman" w:hAnsi="Times New Roman"/>
                <w:b/>
                <w:i w:val="0"/>
                <w:sz w:val="22"/>
              </w:rPr>
              <w:t>Guaranteed</w:t>
            </w:r>
          </w:p>
        </w:tc>
      </w:tr>
      <w:tr>
        <w:trPr>
          <w:trHeight w:hRule="exact" w:val="567"/>
        </w:trPr>
        <w:tc>
          <w:tcPr>
            <w:tcW w:type="dxa" w:w="1598"/>
            <w:vAlign w:val="center"/>
          </w:tcPr>
          <w:p>
            <w:pPr>
              <w:jc w:val="center"/>
            </w:pPr>
            <w:r>
              <w:rPr>
                <w:rFonts w:ascii="Times New Roman" w:hAnsi="Times New Roman"/>
                <w:b w:val="0"/>
                <w:i w:val="0"/>
                <w:sz w:val="22"/>
              </w:rPr>
              <w:t>No Load Loss(Watts)</w:t>
            </w:r>
          </w:p>
        </w:tc>
        <w:tc>
          <w:tcPr>
            <w:tcW w:type="dxa" w:w="1598"/>
            <w:vAlign w:val="center"/>
          </w:tcPr>
          <w:p>
            <w:pPr>
              <w:jc w:val="center"/>
            </w:pPr>
            <w:r>
              <w:rPr>
                <w:rFonts w:ascii="Times New Roman" w:hAnsi="Times New Roman"/>
                <w:b w:val="0"/>
                <w:i w:val="0"/>
                <w:sz w:val="22"/>
              </w:rPr>
              <w:t>20</w:t>
            </w:r>
          </w:p>
        </w:tc>
        <w:tc>
          <w:tcPr>
            <w:tcW w:type="dxa" w:w="1598"/>
            <w:vAlign w:val="center"/>
          </w:tcPr>
          <w:p>
            <w:pPr>
              <w:jc w:val="center"/>
            </w:pPr>
            <w:r>
              <w:rPr>
                <w:rFonts w:ascii="Times New Roman" w:hAnsi="Times New Roman"/>
                <w:b w:val="0"/>
                <w:i w:val="0"/>
                <w:sz w:val="22"/>
              </w:rPr>
              <w:t>22400</w:t>
            </w:r>
          </w:p>
        </w:tc>
        <w:tc>
          <w:tcPr>
            <w:tcW w:type="dxa" w:w="1598"/>
            <w:vAlign w:val="center"/>
          </w:tcPr>
          <w:p>
            <w:pPr>
              <w:jc w:val="center"/>
            </w:pPr>
            <w:r>
              <w:rPr>
                <w:rFonts w:ascii="Times New Roman" w:hAnsi="Times New Roman"/>
                <w:b w:val="0"/>
                <w:i w:val="0"/>
                <w:sz w:val="22"/>
              </w:rPr>
              <w:t>24500</w:t>
            </w:r>
          </w:p>
        </w:tc>
        <w:tc>
          <w:tcPr>
            <w:tcW w:type="dxa" w:w="1598"/>
            <w:vAlign w:val="center"/>
          </w:tcPr>
          <w:p>
            <w:pPr>
              <w:jc w:val="center"/>
            </w:pPr>
            <w:r>
              <w:rPr>
                <w:rFonts w:ascii="Times New Roman" w:hAnsi="Times New Roman"/>
                <w:b w:val="0"/>
                <w:i w:val="0"/>
                <w:sz w:val="22"/>
              </w:rPr>
              <w:t>22400</w:t>
            </w:r>
          </w:p>
        </w:tc>
        <w:tc>
          <w:tcPr>
            <w:tcW w:type="dxa" w:w="1598"/>
            <w:vAlign w:val="center"/>
          </w:tcPr>
          <w:p>
            <w:pPr>
              <w:jc w:val="center"/>
            </w:pPr>
            <w:r>
              <w:rPr>
                <w:rFonts w:ascii="Times New Roman" w:hAnsi="Times New Roman"/>
                <w:b w:val="0"/>
                <w:i w:val="0"/>
                <w:sz w:val="22"/>
              </w:rPr>
              <w:t>24500</w:t>
            </w:r>
          </w:p>
        </w:tc>
      </w:tr>
      <w:tr>
        <w:trPr>
          <w:trHeight w:hRule="exact" w:val="567"/>
        </w:trPr>
        <w:tc>
          <w:tcPr>
            <w:tcW w:type="dxa" w:w="1598"/>
            <w:vAlign w:val="center"/>
          </w:tcPr>
          <w:p>
            <w:pPr>
              <w:jc w:val="center"/>
            </w:pPr>
            <w:r>
              <w:rPr>
                <w:rFonts w:ascii="Times New Roman" w:hAnsi="Times New Roman"/>
                <w:b w:val="0"/>
                <w:i w:val="0"/>
                <w:sz w:val="22"/>
              </w:rPr>
              <w:t>Load Loss(Watts)</w:t>
            </w:r>
          </w:p>
        </w:tc>
        <w:tc>
          <w:tcPr>
            <w:tcW w:type="dxa" w:w="1598"/>
            <w:vAlign w:val="center"/>
          </w:tcPr>
          <w:p>
            <w:pPr>
              <w:jc w:val="center"/>
            </w:pPr>
            <w:r>
              <w:rPr>
                <w:rFonts w:ascii="Times New Roman" w:hAnsi="Times New Roman"/>
                <w:b w:val="0"/>
                <w:i w:val="0"/>
                <w:sz w:val="22"/>
              </w:rPr>
              <w:t>75</w:t>
            </w:r>
          </w:p>
        </w:tc>
        <w:tc>
          <w:tcPr>
            <w:tcW w:type="dxa" w:w="1598"/>
            <w:vAlign w:val="center"/>
          </w:tcPr>
          <w:p>
            <w:pPr>
              <w:jc w:val="center"/>
            </w:pPr>
            <w:r>
              <w:rPr>
                <w:rFonts w:ascii="Times New Roman" w:hAnsi="Times New Roman"/>
                <w:b w:val="0"/>
                <w:i w:val="0"/>
                <w:sz w:val="22"/>
              </w:rPr>
              <w:t>114200</w:t>
            </w:r>
          </w:p>
        </w:tc>
        <w:tc>
          <w:tcPr>
            <w:tcW w:type="dxa" w:w="1598"/>
            <w:vAlign w:val="center"/>
          </w:tcPr>
          <w:p>
            <w:pPr>
              <w:jc w:val="center"/>
            </w:pPr>
            <w:r>
              <w:rPr>
                <w:rFonts w:ascii="Times New Roman" w:hAnsi="Times New Roman"/>
                <w:b w:val="0"/>
                <w:i w:val="0"/>
                <w:sz w:val="22"/>
              </w:rPr>
              <w:t>126000</w:t>
            </w:r>
          </w:p>
        </w:tc>
        <w:tc>
          <w:tcPr>
            <w:tcW w:type="dxa" w:w="1598"/>
            <w:vAlign w:val="center"/>
          </w:tcPr>
          <w:p>
            <w:pPr>
              <w:jc w:val="center"/>
            </w:pPr>
            <w:r>
              <w:rPr>
                <w:rFonts w:ascii="Times New Roman" w:hAnsi="Times New Roman"/>
                <w:b w:val="0"/>
                <w:i w:val="0"/>
                <w:sz w:val="22"/>
              </w:rPr>
              <w:t>114900</w:t>
            </w:r>
          </w:p>
        </w:tc>
        <w:tc>
          <w:tcPr>
            <w:tcW w:type="dxa" w:w="1598"/>
            <w:vAlign w:val="center"/>
          </w:tcPr>
          <w:p>
            <w:pPr>
              <w:jc w:val="center"/>
            </w:pPr>
            <w:r>
              <w:rPr>
                <w:rFonts w:ascii="Times New Roman" w:hAnsi="Times New Roman"/>
                <w:b w:val="0"/>
                <w:i w:val="0"/>
                <w:sz w:val="22"/>
              </w:rPr>
              <w:t>-</w:t>
            </w:r>
          </w:p>
        </w:tc>
      </w:tr>
      <w:tr>
        <w:trPr>
          <w:trHeight w:hRule="exact" w:val="567"/>
        </w:trPr>
        <w:tc>
          <w:tcPr>
            <w:tcW w:type="dxa" w:w="1598"/>
            <w:vAlign w:val="center"/>
          </w:tcPr>
          <w:p>
            <w:pPr>
              <w:jc w:val="center"/>
            </w:pPr>
            <w:r>
              <w:rPr>
                <w:rFonts w:ascii="Times New Roman" w:hAnsi="Times New Roman"/>
                <w:b w:val="0"/>
                <w:i w:val="0"/>
                <w:sz w:val="22"/>
              </w:rPr>
              <w:t>Total Loss(Watts)</w:t>
            </w:r>
          </w:p>
        </w:tc>
        <w:tc>
          <w:tcPr>
            <w:tcW w:type="dxa" w:w="1598"/>
            <w:vAlign w:val="center"/>
          </w:tcPr>
          <w:p>
            <w:pPr>
              <w:jc w:val="center"/>
            </w:pPr>
            <w:r>
              <w:rPr>
                <w:rFonts w:ascii="Times New Roman" w:hAnsi="Times New Roman"/>
                <w:b w:val="0"/>
                <w:i w:val="0"/>
                <w:sz w:val="22"/>
              </w:rPr>
              <w:t>75</w:t>
            </w:r>
          </w:p>
        </w:tc>
        <w:tc>
          <w:tcPr>
            <w:tcW w:type="dxa" w:w="1598"/>
            <w:vAlign w:val="center"/>
          </w:tcPr>
          <w:p>
            <w:pPr>
              <w:jc w:val="center"/>
            </w:pPr>
            <w:r>
              <w:rPr>
                <w:rFonts w:ascii="Times New Roman" w:hAnsi="Times New Roman"/>
                <w:b w:val="0"/>
                <w:i w:val="0"/>
                <w:sz w:val="22"/>
              </w:rPr>
              <w:t>136600</w:t>
            </w:r>
          </w:p>
        </w:tc>
        <w:tc>
          <w:tcPr>
            <w:tcW w:type="dxa" w:w="1598"/>
            <w:vAlign w:val="center"/>
          </w:tcPr>
          <w:p>
            <w:pPr>
              <w:jc w:val="center"/>
            </w:pPr>
            <w:r>
              <w:rPr>
                <w:rFonts w:ascii="Times New Roman" w:hAnsi="Times New Roman"/>
                <w:b w:val="0"/>
                <w:i w:val="0"/>
                <w:sz w:val="22"/>
              </w:rPr>
              <w:t>150500</w:t>
            </w:r>
          </w:p>
        </w:tc>
        <w:tc>
          <w:tcPr>
            <w:tcW w:type="dxa" w:w="1598"/>
            <w:vAlign w:val="center"/>
          </w:tcPr>
          <w:p>
            <w:pPr>
              <w:jc w:val="center"/>
            </w:pPr>
            <w:r>
              <w:rPr>
                <w:rFonts w:ascii="Times New Roman" w:hAnsi="Times New Roman"/>
                <w:b w:val="0"/>
                <w:i w:val="0"/>
                <w:sz w:val="22"/>
              </w:rPr>
              <w:t>137300</w:t>
            </w:r>
          </w:p>
        </w:tc>
        <w:tc>
          <w:tcPr>
            <w:tcW w:type="dxa" w:w="1598"/>
            <w:vAlign w:val="center"/>
          </w:tcPr>
          <w:p>
            <w:pPr>
              <w:jc w:val="center"/>
            </w:pPr>
            <w:r>
              <w:rPr>
                <w:rFonts w:ascii="Times New Roman" w:hAnsi="Times New Roman"/>
                <w:b w:val="0"/>
                <w:i w:val="0"/>
                <w:sz w:val="22"/>
              </w:rPr>
              <w:t>-</w:t>
            </w:r>
          </w:p>
        </w:tc>
      </w:tr>
      <w:tr>
        <w:trPr>
          <w:trHeight w:hRule="exact" w:val="283"/>
        </w:trPr>
        <w:tc>
          <w:tcPr>
            <w:tcW w:type="dxa" w:w="3196"/>
            <w:gridSpan w:val="2"/>
            <w:vAlign w:val="center"/>
          </w:tcPr>
          <w:p>
            <w:pPr>
              <w:jc w:val="center"/>
            </w:pPr>
            <w:r>
              <w:rPr>
                <w:rFonts w:ascii="Times New Roman" w:hAnsi="Times New Roman"/>
                <w:b w:val="0"/>
                <w:i w:val="0"/>
                <w:sz w:val="22"/>
              </w:rPr>
              <w:t>Positive Sequence Impedance</w:t>
            </w:r>
          </w:p>
        </w:tc>
        <w:tc>
          <w:tcPr>
            <w:tcW w:type="dxa" w:w="1598"/>
            <w:vAlign w:val="center"/>
          </w:tcPr>
          <w:p>
            <w:pPr>
              <w:jc w:val="center"/>
            </w:pPr>
            <w:r>
              <w:rPr>
                <w:rFonts w:ascii="Times New Roman" w:hAnsi="Times New Roman"/>
                <w:b w:val="0"/>
                <w:i w:val="0"/>
                <w:sz w:val="22"/>
              </w:rPr>
              <w:t>10.68</w:t>
            </w:r>
          </w:p>
        </w:tc>
        <w:tc>
          <w:tcPr>
            <w:tcW w:type="dxa" w:w="1598"/>
            <w:vAlign w:val="center"/>
          </w:tcPr>
          <w:p>
            <w:pPr>
              <w:jc w:val="center"/>
            </w:pPr>
            <w:r>
              <w:rPr>
                <w:rFonts w:ascii="Times New Roman" w:hAnsi="Times New Roman"/>
                <w:b w:val="0"/>
                <w:i w:val="0"/>
                <w:sz w:val="22"/>
              </w:rPr>
              <w:t>11.00</w:t>
            </w:r>
          </w:p>
        </w:tc>
        <w:tc>
          <w:tcPr>
            <w:tcW w:type="dxa" w:w="1598"/>
            <w:vAlign w:val="center"/>
          </w:tcPr>
          <w:p>
            <w:pPr>
              <w:jc w:val="center"/>
            </w:pPr>
            <w:r>
              <w:rPr>
                <w:rFonts w:ascii="Times New Roman" w:hAnsi="Times New Roman"/>
                <w:b w:val="0"/>
                <w:i w:val="0"/>
                <w:sz w:val="22"/>
              </w:rPr>
              <w:t>10.67</w:t>
            </w:r>
          </w:p>
        </w:tc>
        <w:tc>
          <w:tcPr>
            <w:tcW w:type="dxa" w:w="1598"/>
            <w:vAlign w:val="center"/>
          </w:tcPr>
          <w:p>
            <w:pPr>
              <w:jc w:val="center"/>
            </w:pPr>
            <w:r>
              <w:rPr>
                <w:rFonts w:ascii="Times New Roman" w:hAnsi="Times New Roman"/>
                <w:b w:val="0"/>
                <w:i w:val="0"/>
                <w:sz w:val="22"/>
              </w:rPr>
              <w:t>-</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3197"/>
        <w:gridCol w:w="3197"/>
        <w:gridCol w:w="3197"/>
      </w:tblGrid>
      <w:tr>
        <w:trPr>
          <w:trHeight w:hRule="exact" w:val="283"/>
        </w:trPr>
        <w:tc>
          <w:tcPr>
            <w:tcW w:type="dxa" w:w="6804"/>
            <w:gridSpan w:val="3"/>
            <w:vAlign w:val="center"/>
          </w:tcPr>
          <w:p>
            <w:pPr>
              <w:jc w:val="center"/>
            </w:pPr>
            <w:r>
              <w:rPr>
                <w:rFonts w:ascii="Times New Roman" w:hAnsi="Times New Roman"/>
                <w:b/>
                <w:i w:val="0"/>
                <w:sz w:val="22"/>
              </w:rPr>
              <w:t>CONTROL/AUXILIARY System Losses</w:t>
            </w:r>
          </w:p>
        </w:tc>
      </w:tr>
      <w:tr>
        <w:trPr>
          <w:trHeight w:hRule="exact" w:val="283"/>
        </w:trPr>
        <w:tc>
          <w:tcPr>
            <w:tcW w:type="dxa" w:w="3402"/>
            <w:vMerge w:val="restart"/>
            <w:vAlign w:val="center"/>
          </w:tcPr>
          <w:p>
            <w:pPr>
              <w:jc w:val="center"/>
            </w:pPr>
            <w:r>
              <w:rPr>
                <w:rFonts w:ascii="Times New Roman" w:hAnsi="Times New Roman"/>
                <w:b/>
                <w:i w:val="0"/>
                <w:sz w:val="22"/>
              </w:rPr>
              <w:t>CONTROL CIRCUIT AND COOLING DEVICES</w:t>
            </w:r>
          </w:p>
        </w:tc>
        <w:tc>
          <w:tcPr>
            <w:tcW w:type="dxa" w:w="3402"/>
            <w:gridSpan w:val="2"/>
            <w:vAlign w:val="center"/>
          </w:tcPr>
          <w:p>
            <w:pPr>
              <w:jc w:val="center"/>
            </w:pPr>
            <w:r>
              <w:rPr>
                <w:rFonts w:ascii="Times New Roman" w:hAnsi="Times New Roman"/>
                <w:b/>
                <w:i w:val="0"/>
                <w:sz w:val="22"/>
              </w:rPr>
              <w:t>WATTS</w:t>
            </w:r>
          </w:p>
        </w:tc>
      </w:tr>
      <w:tr>
        <w:trPr>
          <w:trHeight w:hRule="exact" w:val="283"/>
        </w:trPr>
        <w:tc>
          <w:tcPr>
            <w:tcW w:type="dxa" w:w="3402"/>
            <w:vMerge/>
          </w:tcPr>
          <w:p/>
        </w:tc>
        <w:tc>
          <w:tcPr>
            <w:tcW w:type="dxa" w:w="1701"/>
            <w:vAlign w:val="center"/>
          </w:tcPr>
          <w:p>
            <w:pPr>
              <w:jc w:val="center"/>
            </w:pPr>
            <w:r>
              <w:rPr>
                <w:rFonts w:ascii="Times New Roman" w:hAnsi="Times New Roman"/>
                <w:b/>
                <w:i w:val="0"/>
                <w:sz w:val="22"/>
              </w:rPr>
              <w:t>Reported</w:t>
            </w:r>
          </w:p>
        </w:tc>
        <w:tc>
          <w:tcPr>
            <w:tcW w:type="dxa" w:w="1701"/>
            <w:vAlign w:val="center"/>
          </w:tcPr>
          <w:p>
            <w:pPr>
              <w:jc w:val="center"/>
            </w:pPr>
            <w:r>
              <w:rPr>
                <w:rFonts w:ascii="Times New Roman" w:hAnsi="Times New Roman"/>
                <w:b/>
                <w:i w:val="0"/>
                <w:sz w:val="22"/>
              </w:rPr>
              <w:t>Guaranteed</w:t>
            </w:r>
          </w:p>
        </w:tc>
      </w:tr>
      <w:tr>
        <w:trPr>
          <w:trHeight w:hRule="exact" w:val="283"/>
        </w:trPr>
        <w:tc>
          <w:tcPr>
            <w:tcW w:type="dxa" w:w="3402"/>
            <w:vAlign w:val="center"/>
          </w:tcPr>
          <w:p>
            <w:pPr>
              <w:jc w:val="center"/>
            </w:pPr>
            <w:r>
              <w:rPr>
                <w:rFonts w:ascii="Times New Roman" w:hAnsi="Times New Roman"/>
                <w:b w:val="0"/>
                <w:i w:val="0"/>
                <w:sz w:val="22"/>
              </w:rPr>
              <w:t>ONAN</w:t>
            </w:r>
          </w:p>
        </w:tc>
        <w:tc>
          <w:tcPr>
            <w:tcW w:type="dxa" w:w="1701"/>
            <w:vAlign w:val="center"/>
          </w:tcPr>
          <w:p>
            <w:pPr>
              <w:jc w:val="center"/>
            </w:pPr>
            <w:r>
              <w:rPr>
                <w:rFonts w:ascii="Times New Roman" w:hAnsi="Times New Roman"/>
                <w:b w:val="0"/>
                <w:i w:val="0"/>
                <w:sz w:val="22"/>
              </w:rPr>
              <w:t>1850</w:t>
            </w:r>
          </w:p>
        </w:tc>
        <w:tc>
          <w:tcPr>
            <w:tcW w:type="dxa" w:w="1701"/>
            <w:vAlign w:val="center"/>
          </w:tcPr>
          <w:p>
            <w:pPr>
              <w:jc w:val="center"/>
            </w:pPr>
            <w:r>
              <w:rPr>
                <w:rFonts w:ascii="Times New Roman" w:hAnsi="Times New Roman"/>
                <w:b w:val="0"/>
                <w:i w:val="0"/>
                <w:sz w:val="22"/>
              </w:rPr>
              <w:t>3000</w:t>
            </w:r>
          </w:p>
        </w:tc>
      </w:tr>
      <w:tr>
        <w:trPr>
          <w:trHeight w:hRule="exact" w:val="283"/>
        </w:trPr>
        <w:tc>
          <w:tcPr>
            <w:tcW w:type="dxa" w:w="3402"/>
            <w:vAlign w:val="center"/>
          </w:tcPr>
          <w:p>
            <w:pPr>
              <w:jc w:val="center"/>
            </w:pPr>
            <w:r>
              <w:rPr>
                <w:rFonts w:ascii="Times New Roman" w:hAnsi="Times New Roman"/>
                <w:b w:val="0"/>
                <w:i w:val="0"/>
                <w:sz w:val="22"/>
              </w:rPr>
              <w:t>ONAN1</w:t>
            </w:r>
          </w:p>
        </w:tc>
        <w:tc>
          <w:tcPr>
            <w:tcW w:type="dxa" w:w="1701"/>
            <w:vAlign w:val="center"/>
          </w:tcPr>
          <w:p>
            <w:pPr>
              <w:jc w:val="center"/>
            </w:pPr>
            <w:r>
              <w:rPr>
                <w:rFonts w:ascii="Times New Roman" w:hAnsi="Times New Roman"/>
                <w:b w:val="0"/>
                <w:i w:val="0"/>
                <w:sz w:val="22"/>
              </w:rPr>
              <w:t>1850</w:t>
            </w:r>
          </w:p>
        </w:tc>
        <w:tc>
          <w:tcPr>
            <w:tcW w:type="dxa" w:w="1701"/>
            <w:vAlign w:val="center"/>
          </w:tcPr>
          <w:p>
            <w:pPr>
              <w:jc w:val="center"/>
            </w:pPr>
            <w:r>
              <w:rPr>
                <w:rFonts w:ascii="Times New Roman" w:hAnsi="Times New Roman"/>
                <w:b w:val="0"/>
                <w:i w:val="0"/>
                <w:sz w:val="22"/>
              </w:rPr>
              <w:t>3000</w:t>
            </w:r>
          </w:p>
        </w:tc>
      </w:tr>
      <w:tr>
        <w:trPr>
          <w:trHeight w:hRule="exact" w:val="283"/>
        </w:trPr>
        <w:tc>
          <w:tcPr>
            <w:tcW w:type="dxa" w:w="3402"/>
            <w:vAlign w:val="center"/>
          </w:tcPr>
          <w:p>
            <w:pPr>
              <w:jc w:val="center"/>
            </w:pPr>
            <w:r>
              <w:rPr>
                <w:rFonts w:ascii="Times New Roman" w:hAnsi="Times New Roman"/>
                <w:b w:val="0"/>
                <w:i w:val="0"/>
                <w:sz w:val="22"/>
              </w:rPr>
              <w:t>ONAN2</w:t>
            </w:r>
          </w:p>
        </w:tc>
        <w:tc>
          <w:tcPr>
            <w:tcW w:type="dxa" w:w="1701"/>
            <w:vAlign w:val="center"/>
          </w:tcPr>
          <w:p>
            <w:pPr>
              <w:jc w:val="center"/>
            </w:pPr>
            <w:r>
              <w:rPr>
                <w:rFonts w:ascii="Times New Roman" w:hAnsi="Times New Roman"/>
                <w:b w:val="0"/>
                <w:i w:val="0"/>
                <w:sz w:val="22"/>
              </w:rPr>
              <w:t>1850</w:t>
            </w:r>
          </w:p>
        </w:tc>
        <w:tc>
          <w:tcPr>
            <w:tcW w:type="dxa" w:w="1701"/>
            <w:vAlign w:val="center"/>
          </w:tcPr>
          <w:p>
            <w:pPr>
              <w:jc w:val="center"/>
            </w:pPr>
            <w:r>
              <w:rPr>
                <w:rFonts w:ascii="Times New Roman" w:hAnsi="Times New Roman"/>
                <w:b w:val="0"/>
                <w:i w:val="0"/>
                <w:sz w:val="22"/>
              </w:rPr>
              <w:t>3000</w:t>
            </w:r>
          </w:p>
        </w:tc>
      </w:tr>
    </w:tbl>
    <w:tbl>
      <w:tblPr>
        <w:tblW w:type="auto" w:w="0"/>
        <w:tblLook w:firstColumn="1" w:firstRow="1" w:lastColumn="0" w:lastRow="0" w:noHBand="0" w:noVBand="1" w:val="04A0"/>
      </w:tblPr>
      <w:tblGrid>
        <w:gridCol w:w="9590"/>
      </w:tblGrid>
      <w:tr>
        <w:tc>
          <w:tcPr>
            <w:tcW w:type="dxa" w:w="9590"/>
          </w:tcP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2397"/>
        <w:gridCol w:w="2397"/>
        <w:gridCol w:w="2397"/>
        <w:gridCol w:w="2397"/>
      </w:tblGrid>
      <w:tr>
        <w:trPr>
          <w:trHeight w:hRule="exact" w:val="283"/>
        </w:trPr>
        <w:tc>
          <w:tcPr>
            <w:tcW w:type="dxa" w:w="9588"/>
            <w:gridSpan w:val="4"/>
            <w:vAlign w:val="center"/>
          </w:tcPr>
          <w:p>
            <w:pPr>
              <w:jc w:val="center"/>
            </w:pPr>
            <w:r>
              <w:rPr>
                <w:rFonts w:ascii="Times New Roman" w:hAnsi="Times New Roman"/>
                <w:b/>
                <w:i w:val="0"/>
                <w:sz w:val="22"/>
              </w:rPr>
              <w:t>DEW POINT results prior to shipment:</w:t>
            </w:r>
          </w:p>
        </w:tc>
      </w:tr>
      <w:tr>
        <w:trPr>
          <w:trHeight w:hRule="exact" w:val="283"/>
        </w:trPr>
        <w:tc>
          <w:tcPr>
            <w:tcW w:type="dxa" w:w="2397"/>
            <w:vAlign w:val="center"/>
          </w:tcPr>
          <w:p>
            <w:pPr>
              <w:jc w:val="center"/>
            </w:pPr>
            <w:r>
              <w:rPr>
                <w:rFonts w:ascii="Times New Roman" w:hAnsi="Times New Roman"/>
                <w:b w:val="0"/>
                <w:i w:val="0"/>
                <w:sz w:val="22"/>
              </w:rPr>
              <w:t>Dew Point ($C)</w:t>
            </w:r>
          </w:p>
        </w:tc>
        <w:tc>
          <w:tcPr>
            <w:tcW w:type="dxa" w:w="2397"/>
            <w:vAlign w:val="center"/>
          </w:tcPr>
          <w:p>
            <w:pPr>
              <w:jc w:val="center"/>
            </w:pPr>
            <w:r>
              <w:rPr>
                <w:rFonts w:ascii="Times New Roman" w:hAnsi="Times New Roman"/>
                <w:b w:val="0"/>
                <w:i w:val="0"/>
                <w:sz w:val="22"/>
              </w:rPr>
              <w:t>- 30.68</w:t>
            </w:r>
          </w:p>
        </w:tc>
        <w:tc>
          <w:tcPr>
            <w:tcW w:type="dxa" w:w="2397"/>
            <w:vAlign w:val="center"/>
          </w:tcPr>
          <w:p>
            <w:pPr>
              <w:jc w:val="center"/>
            </w:pPr>
            <w:r>
              <w:rPr>
                <w:rFonts w:ascii="Times New Roman" w:hAnsi="Times New Roman"/>
                <w:b w:val="0"/>
                <w:i w:val="0"/>
                <w:sz w:val="22"/>
              </w:rPr>
              <w:t>Core Temp ($C)</w:t>
            </w:r>
          </w:p>
        </w:tc>
        <w:tc>
          <w:tcPr>
            <w:tcW w:type="dxa" w:w="2397"/>
            <w:vAlign w:val="center"/>
          </w:tcPr>
          <w:p>
            <w:pPr>
              <w:jc w:val="center"/>
            </w:pPr>
            <w:r>
              <w:rPr>
                <w:rFonts w:ascii="Times New Roman" w:hAnsi="Times New Roman"/>
                <w:b w:val="0"/>
                <w:i w:val="0"/>
                <w:sz w:val="22"/>
              </w:rPr>
              <w:t>55.1</w:t>
            </w:r>
          </w:p>
        </w:tc>
      </w:tr>
      <w:tr>
        <w:trPr>
          <w:trHeight w:hRule="exact" w:val="283"/>
        </w:trPr>
        <w:tc>
          <w:tcPr>
            <w:tcW w:type="dxa" w:w="2397"/>
            <w:vAlign w:val="center"/>
          </w:tcPr>
          <w:p>
            <w:pPr>
              <w:jc w:val="center"/>
            </w:pPr>
            <w:r>
              <w:rPr>
                <w:rFonts w:ascii="Times New Roman" w:hAnsi="Times New Roman"/>
                <w:b w:val="0"/>
                <w:i w:val="0"/>
                <w:sz w:val="22"/>
              </w:rPr>
              <w:t>Tank Pressure (kPa)</w:t>
            </w:r>
          </w:p>
        </w:tc>
        <w:tc>
          <w:tcPr>
            <w:tcW w:type="dxa" w:w="2397"/>
            <w:vAlign w:val="center"/>
          </w:tcPr>
          <w:p>
            <w:pPr>
              <w:jc w:val="center"/>
            </w:pPr>
            <w:r>
              <w:rPr>
                <w:rFonts w:ascii="Times New Roman" w:hAnsi="Times New Roman"/>
                <w:b w:val="0"/>
                <w:i w:val="0"/>
                <w:sz w:val="22"/>
              </w:rPr>
              <w:t>-37.23</w:t>
            </w:r>
          </w:p>
        </w:tc>
        <w:tc>
          <w:tcPr>
            <w:tcW w:type="dxa" w:w="2397"/>
            <w:vAlign w:val="center"/>
          </w:tcPr>
          <w:p>
            <w:pPr>
              <w:jc w:val="center"/>
            </w:pPr>
            <w:r>
              <w:rPr>
                <w:rFonts w:ascii="Times New Roman" w:hAnsi="Times New Roman"/>
                <w:b w:val="0"/>
                <w:i w:val="0"/>
                <w:sz w:val="22"/>
              </w:rPr>
              <w:t>Moisture (%)</w:t>
            </w:r>
          </w:p>
        </w:tc>
        <w:tc>
          <w:tcPr>
            <w:tcW w:type="dxa" w:w="2397"/>
            <w:vAlign w:val="center"/>
          </w:tcPr>
          <w:p>
            <w:pPr>
              <w:jc w:val="center"/>
            </w:pPr>
            <w:r>
              <w:rPr>
                <w:rFonts w:ascii="Times New Roman" w:hAnsi="Times New Roman"/>
                <w:b w:val="0"/>
                <w:i w:val="0"/>
                <w:sz w:val="22"/>
              </w:rPr>
              <w:t>0.27</w:t>
            </w:r>
          </w:p>
        </w:tc>
      </w:tr>
    </w:tbl>
    <w:tbl>
      <w:tblPr>
        <w:tblW w:type="auto" w:w="0"/>
        <w:tblLook w:firstColumn="1" w:firstRow="1" w:lastColumn="0" w:lastRow="0" w:noHBand="0" w:noVBand="1" w:val="04A0"/>
      </w:tblPr>
      <w:tblGrid>
        <w:gridCol w:w="9590"/>
      </w:tblGrid>
      <w:tr>
        <w:tc>
          <w:tcPr>
            <w:tcW w:type="dxa" w:w="9590"/>
          </w:tcPr>
          <w:p/>
        </w:tc>
      </w:tr>
    </w:tbl>
    <w:tbl>
      <w:tblPr>
        <w:tblW w:type="auto" w:w="0"/>
        <w:jc w:val="left"/>
        <w:tblLayout w:type="fixed"/>
        <w:tblLook w:firstColumn="1" w:firstRow="1" w:lastColumn="0" w:lastRow="0" w:noHBand="0" w:noVBand="1" w:val="04A0"/>
      </w:tblPr>
      <w:tblGrid>
        <w:gridCol w:w="4795"/>
        <w:gridCol w:w="4795"/>
      </w:tblGrid>
      <w:tr>
        <w:trPr>
          <w:trHeight w:hRule="exact" w:val="1984"/>
        </w:trPr>
        <w:tc>
          <w:tcPr>
            <w:tcW w:type="dxa" w:w="5102"/>
            <w:vAlign w:val="top"/>
          </w:tcPr>
          <w:p/>
          <w:tbl>
            <w:tblPr>
              <w:tblStyle w:val="TableGrid"/>
              <w:tblW w:type="auto" w:w="0"/>
              <w:jc w:val="left"/>
              <w:tblLayout w:type="fixed"/>
              <w:tblLook w:firstColumn="1" w:firstRow="1" w:lastColumn="0" w:lastRow="0" w:noHBand="0" w:noVBand="1" w:val="04A0"/>
            </w:tblPr>
            <w:tblGrid>
              <w:gridCol w:w="1701"/>
              <w:gridCol w:w="1701"/>
              <w:gridCol w:w="1701"/>
            </w:tblGrid>
            <w:tr>
              <w:trPr>
                <w:trHeight w:hRule="exact" w:val="283"/>
              </w:trPr>
              <w:tc>
                <w:tcPr>
                  <w:tcW w:type="dxa" w:w="4251"/>
                  <w:gridSpan w:val="3"/>
                  <w:vAlign w:val="center"/>
                </w:tcPr>
                <w:p>
                  <w:pPr>
                    <w:jc w:val="center"/>
                  </w:pPr>
                  <w:r>
                    <w:rPr>
                      <w:rFonts w:ascii="Times New Roman" w:hAnsi="Times New Roman"/>
                      <w:b/>
                      <w:i w:val="0"/>
                      <w:sz w:val="22"/>
                    </w:rPr>
                    <w:t>% EFFICIENCIES at 75 $C</w:t>
                  </w:r>
                </w:p>
              </w:tc>
            </w:tr>
            <w:tr>
              <w:trPr>
                <w:trHeight w:hRule="exact" w:val="283"/>
              </w:trPr>
              <w:tc>
                <w:tcPr>
                  <w:tcW w:type="dxa" w:w="1417"/>
                  <w:vAlign w:val="center"/>
                </w:tcPr>
                <w:p>
                  <w:pPr>
                    <w:jc w:val="center"/>
                  </w:pPr>
                  <w:r>
                    <w:rPr>
                      <w:rFonts w:ascii="Times New Roman" w:hAnsi="Times New Roman"/>
                      <w:b/>
                      <w:i w:val="0"/>
                      <w:sz w:val="22"/>
                    </w:rPr>
                  </w:r>
                </w:p>
              </w:tc>
              <w:tc>
                <w:tcPr>
                  <w:tcW w:type="dxa" w:w="1417"/>
                  <w:vAlign w:val="center"/>
                </w:tcPr>
                <w:p>
                  <w:pPr>
                    <w:jc w:val="center"/>
                  </w:pPr>
                  <w:r>
                    <w:rPr>
                      <w:rFonts w:ascii="Times New Roman" w:hAnsi="Times New Roman"/>
                      <w:b/>
                      <w:i w:val="0"/>
                      <w:sz w:val="22"/>
                    </w:rPr>
                    <w:t>SERIES</w:t>
                  </w:r>
                </w:p>
              </w:tc>
              <w:tc>
                <w:tcPr>
                  <w:tcW w:type="dxa" w:w="1417"/>
                  <w:vAlign w:val="center"/>
                </w:tcPr>
                <w:p>
                  <w:pPr>
                    <w:jc w:val="center"/>
                  </w:pPr>
                  <w:r>
                    <w:rPr>
                      <w:rFonts w:ascii="Times New Roman" w:hAnsi="Times New Roman"/>
                      <w:b/>
                      <w:i w:val="0"/>
                      <w:sz w:val="22"/>
                    </w:rPr>
                    <w:t>PARALLEL</w:t>
                  </w:r>
                </w:p>
              </w:tc>
            </w:tr>
            <w:tr>
              <w:trPr>
                <w:trHeight w:hRule="exact" w:val="283"/>
              </w:trPr>
              <w:tc>
                <w:tcPr>
                  <w:tcW w:type="dxa" w:w="1417"/>
                  <w:vAlign w:val="center"/>
                </w:tcPr>
                <w:p>
                  <w:pPr>
                    <w:jc w:val="center"/>
                  </w:pPr>
                  <w:r>
                    <w:rPr>
                      <w:rFonts w:ascii="Times New Roman" w:hAnsi="Times New Roman"/>
                      <w:b w:val="0"/>
                      <w:i w:val="0"/>
                      <w:sz w:val="22"/>
                    </w:rPr>
                    <w:t>1/4 Load</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r>
              <w:trPr>
                <w:trHeight w:hRule="exact" w:val="283"/>
              </w:trPr>
              <w:tc>
                <w:tcPr>
                  <w:tcW w:type="dxa" w:w="1417"/>
                  <w:vAlign w:val="center"/>
                </w:tcPr>
                <w:p>
                  <w:pPr>
                    <w:jc w:val="center"/>
                  </w:pPr>
                  <w:r>
                    <w:rPr>
                      <w:rFonts w:ascii="Times New Roman" w:hAnsi="Times New Roman"/>
                      <w:b w:val="0"/>
                      <w:i w:val="0"/>
                      <w:sz w:val="22"/>
                    </w:rPr>
                    <w:t>1/2 Load</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r>
              <w:trPr>
                <w:trHeight w:hRule="exact" w:val="283"/>
              </w:trPr>
              <w:tc>
                <w:tcPr>
                  <w:tcW w:type="dxa" w:w="1417"/>
                  <w:vAlign w:val="center"/>
                </w:tcPr>
                <w:p>
                  <w:pPr>
                    <w:jc w:val="center"/>
                  </w:pPr>
                  <w:r>
                    <w:rPr>
                      <w:rFonts w:ascii="Times New Roman" w:hAnsi="Times New Roman"/>
                      <w:b w:val="0"/>
                      <w:i w:val="0"/>
                      <w:sz w:val="22"/>
                    </w:rPr>
                    <w:t>1/3 Load</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bl>
          <w:p/>
        </w:tc>
        <w:tc>
          <w:tcPr>
            <w:tcW w:type="dxa" w:w="5102"/>
            <w:vAlign w:val="top"/>
          </w:tcPr>
          <w:p/>
          <w:tbl>
            <w:tblPr>
              <w:tblStyle w:val="TableGrid"/>
              <w:tblW w:type="auto" w:w="0"/>
              <w:jc w:val="left"/>
              <w:tblLayout w:type="fixed"/>
              <w:tblLook w:firstColumn="1" w:firstRow="1" w:lastColumn="0" w:lastRow="0" w:noHBand="0" w:noVBand="1" w:val="04A0"/>
            </w:tblPr>
            <w:tblGrid>
              <w:gridCol w:w="1701"/>
              <w:gridCol w:w="1701"/>
              <w:gridCol w:w="1701"/>
            </w:tblGrid>
            <w:tr>
              <w:trPr>
                <w:trHeight w:hRule="exact" w:val="283"/>
              </w:trPr>
              <w:tc>
                <w:tcPr>
                  <w:tcW w:type="dxa" w:w="4251"/>
                  <w:gridSpan w:val="3"/>
                  <w:vAlign w:val="center"/>
                </w:tcPr>
                <w:p>
                  <w:pPr>
                    <w:jc w:val="center"/>
                  </w:pPr>
                  <w:r>
                    <w:rPr>
                      <w:rFonts w:ascii="Times New Roman" w:hAnsi="Times New Roman"/>
                      <w:b/>
                      <w:i w:val="0"/>
                      <w:sz w:val="22"/>
                    </w:rPr>
                    <w:t>% REGULATION at 75 $C</w:t>
                  </w:r>
                </w:p>
              </w:tc>
            </w:tr>
            <w:tr>
              <w:trPr>
                <w:trHeight w:hRule="exact" w:val="283"/>
              </w:trPr>
              <w:tc>
                <w:tcPr>
                  <w:tcW w:type="dxa" w:w="1417"/>
                  <w:vAlign w:val="center"/>
                </w:tcPr>
                <w:p>
                  <w:pPr>
                    <w:jc w:val="center"/>
                  </w:pPr>
                  <w:r>
                    <w:rPr>
                      <w:rFonts w:ascii="Times New Roman" w:hAnsi="Times New Roman"/>
                      <w:b/>
                      <w:i w:val="0"/>
                      <w:sz w:val="22"/>
                    </w:rPr>
                  </w:r>
                </w:p>
              </w:tc>
              <w:tc>
                <w:tcPr>
                  <w:tcW w:type="dxa" w:w="1417"/>
                  <w:vAlign w:val="center"/>
                </w:tcPr>
                <w:p>
                  <w:pPr>
                    <w:jc w:val="center"/>
                  </w:pPr>
                  <w:r>
                    <w:rPr>
                      <w:rFonts w:ascii="Times New Roman" w:hAnsi="Times New Roman"/>
                      <w:b/>
                      <w:i w:val="0"/>
                      <w:sz w:val="22"/>
                    </w:rPr>
                    <w:t>SERIES</w:t>
                  </w:r>
                </w:p>
              </w:tc>
              <w:tc>
                <w:tcPr>
                  <w:tcW w:type="dxa" w:w="1417"/>
                  <w:vAlign w:val="center"/>
                </w:tcPr>
                <w:p>
                  <w:pPr>
                    <w:jc w:val="center"/>
                  </w:pPr>
                  <w:r>
                    <w:rPr>
                      <w:rFonts w:ascii="Times New Roman" w:hAnsi="Times New Roman"/>
                      <w:b/>
                      <w:i w:val="0"/>
                      <w:sz w:val="22"/>
                    </w:rPr>
                    <w:t>PARALLEL</w:t>
                  </w:r>
                </w:p>
              </w:tc>
            </w:tr>
            <w:tr>
              <w:trPr>
                <w:trHeight w:hRule="exact" w:val="283"/>
              </w:trPr>
              <w:tc>
                <w:tcPr>
                  <w:tcW w:type="dxa" w:w="1417"/>
                  <w:vAlign w:val="center"/>
                </w:tcPr>
                <w:p>
                  <w:pPr>
                    <w:jc w:val="center"/>
                  </w:pPr>
                  <w:r>
                    <w:rPr>
                      <w:rFonts w:ascii="Times New Roman" w:hAnsi="Times New Roman"/>
                      <w:b w:val="0"/>
                      <w:i w:val="0"/>
                      <w:sz w:val="22"/>
                    </w:rPr>
                    <w:t>@ 70% P.F.</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r>
              <w:trPr>
                <w:trHeight w:hRule="exact" w:val="283"/>
              </w:trPr>
              <w:tc>
                <w:tcPr>
                  <w:tcW w:type="dxa" w:w="1417"/>
                  <w:vAlign w:val="center"/>
                </w:tcPr>
                <w:p>
                  <w:pPr>
                    <w:jc w:val="center"/>
                  </w:pPr>
                  <w:r>
                    <w:rPr>
                      <w:rFonts w:ascii="Times New Roman" w:hAnsi="Times New Roman"/>
                      <w:b w:val="0"/>
                      <w:i w:val="0"/>
                      <w:sz w:val="22"/>
                    </w:rPr>
                    <w:t>@ 80% P.F.</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r>
              <w:trPr>
                <w:trHeight w:hRule="exact" w:val="283"/>
              </w:trPr>
              <w:tc>
                <w:tcPr>
                  <w:tcW w:type="dxa" w:w="1417"/>
                  <w:vAlign w:val="center"/>
                </w:tcPr>
                <w:p>
                  <w:pPr>
                    <w:jc w:val="center"/>
                  </w:pPr>
                  <w:r>
                    <w:rPr>
                      <w:rFonts w:ascii="Times New Roman" w:hAnsi="Times New Roman"/>
                      <w:b w:val="0"/>
                      <w:i w:val="0"/>
                      <w:sz w:val="22"/>
                    </w:rPr>
                    <w:t>@ 90% P.F.</w:t>
                  </w:r>
                </w:p>
              </w:tc>
              <w:tc>
                <w:tcPr>
                  <w:tcW w:type="dxa" w:w="1417"/>
                  <w:vAlign w:val="center"/>
                </w:tcPr>
                <w:p>
                  <w:pPr>
                    <w:jc w:val="center"/>
                  </w:pPr>
                  <w:r>
                    <w:rPr>
                      <w:rFonts w:ascii="Times New Roman" w:hAnsi="Times New Roman"/>
                      <w:b w:val="0"/>
                      <w:i w:val="0"/>
                      <w:sz w:val="22"/>
                    </w:rPr>
                    <w:t>99.67</w:t>
                  </w:r>
                </w:p>
              </w:tc>
              <w:tc>
                <w:tcPr>
                  <w:tcW w:type="dxa" w:w="1417"/>
                  <w:vAlign w:val="center"/>
                </w:tcPr>
                <w:p>
                  <w:pPr>
                    <w:jc w:val="center"/>
                  </w:pPr>
                  <w:r>
                    <w:rPr>
                      <w:rFonts w:ascii="Times New Roman" w:hAnsi="Times New Roman"/>
                      <w:b w:val="0"/>
                      <w:i w:val="0"/>
                      <w:sz w:val="22"/>
                    </w:rPr>
                    <w:t>99.67</w:t>
                  </w:r>
                </w:p>
              </w:tc>
            </w:tr>
          </w:tbl>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W w:type="auto" w:w="0"/>
        <w:jc w:val="left"/>
        <w:tblLayout w:type="fixed"/>
        <w:tblLook w:firstColumn="1" w:firstRow="1" w:lastColumn="0" w:lastRow="0" w:noHBand="0" w:noVBand="1" w:val="04A0"/>
      </w:tblPr>
      <w:tblGrid>
        <w:gridCol w:w="9590"/>
      </w:tblGrid>
      <w:tr>
        <w:trPr>
          <w:trHeight w:hRule="exact" w:val="283"/>
        </w:trPr>
        <w:tc>
          <w:tcPr>
            <w:tcW w:type="dxa" w:w="10205"/>
            <w:vAlign w:val="center"/>
          </w:tcPr>
          <w:p>
            <w:pPr>
              <w:jc w:val="center"/>
            </w:pPr>
            <w:r>
              <w:rPr>
                <w:rFonts w:ascii="Times New Roman" w:hAnsi="Times New Roman"/>
                <w:b/>
                <w:i w:val="0"/>
                <w:sz w:val="22"/>
              </w:rPr>
              <w:t>THERMAL TESTS</w:t>
            </w:r>
          </w:p>
        </w:tc>
      </w:tr>
      <w:tr>
        <w:trPr>
          <w:trHeight w:hRule="exact" w:val="283"/>
        </w:trPr>
        <w:tc>
          <w:tcPr>
            <w:tcW w:type="dxa" w:w="10205"/>
            <w:vAlign w:val="center"/>
          </w:tcPr>
          <w:p>
            <w:pPr>
              <w:jc w:val="left"/>
            </w:pPr>
            <w:r>
              <w:rPr>
                <w:rFonts w:ascii="Times New Roman" w:hAnsi="Times New Roman"/>
                <w:b w:val="0"/>
                <w:i w:val="0"/>
                <w:sz w:val="22"/>
              </w:rPr>
              <w:t xml:space="preserve">      Oil flow in windings: Non Directed</w:t>
            </w:r>
          </w:p>
        </w:tc>
      </w:tr>
      <w:tr>
        <w:trPr>
          <w:trHeight w:hRule="exact" w:val="283"/>
        </w:trPr>
        <w:tc>
          <w:tcPr>
            <w:tcW w:type="dxa" w:w="10205"/>
            <w:vAlign w:val="center"/>
          </w:tcPr>
          <w:p>
            <w:pPr>
              <w:jc w:val="left"/>
            </w:pPr>
            <w:r>
              <w:rPr>
                <w:rFonts w:ascii="Times New Roman" w:hAnsi="Times New Roman"/>
                <w:b w:val="0"/>
                <w:i w:val="0"/>
                <w:sz w:val="22"/>
              </w:rPr>
              <w:t xml:space="preserve">       Harmonic Factor: Equal to or less than 5%.</w:t>
            </w:r>
          </w:p>
        </w:tc>
      </w:tr>
      <w:tr>
        <w:trPr>
          <w:trHeight w:hRule="exact" w:val="567"/>
        </w:trPr>
        <w:tc>
          <w:tcPr>
            <w:tcW w:type="dxa" w:w="10205"/>
            <w:vAlign w:val="center"/>
          </w:tcPr>
          <w:p>
            <w:pPr>
              <w:jc w:val="left"/>
            </w:pPr>
            <w:r>
              <w:rPr>
                <w:rFonts w:ascii="Times New Roman" w:hAnsi="Times New Roman"/>
                <w:b w:val="0"/>
                <w:i w:val="0"/>
                <w:sz w:val="22"/>
              </w:rPr>
              <w:t xml:space="preserve">       Temperature Rises are in C winding temperature at instant of shutdown is corrected to oil stabilized condition.</w:t>
            </w:r>
          </w:p>
        </w:tc>
      </w:tr>
      <w:tr>
        <w:trPr>
          <w:trHeight w:hRule="exact" w:val="567"/>
        </w:trPr>
        <w:tc>
          <w:tcPr>
            <w:tcW w:type="dxa" w:w="10205"/>
            <w:vAlign w:val="center"/>
          </w:tcPr>
          <w:p>
            <w:pPr>
              <w:jc w:val="left"/>
            </w:pPr>
            <w:r>
              <w:rPr>
                <w:rFonts w:ascii="Times New Roman" w:hAnsi="Times New Roman"/>
                <w:b w:val="0"/>
                <w:i w:val="0"/>
                <w:sz w:val="22"/>
              </w:rPr>
              <w:t xml:space="preserve">       To determine average winding rise, winding resistances were measured during the maximum nameplate MVA heatrun on all terminal pairs and the reported results for all heatruns are for the hottest pair.</w:t>
            </w:r>
          </w:p>
        </w:tc>
      </w:tr>
      <w:tr>
        <w:trPr>
          <w:trHeight w:hRule="exact" w:val="283"/>
        </w:trPr>
        <w:tc>
          <w:tcPr>
            <w:tcW w:type="dxa" w:w="10205"/>
            <w:vAlign w:val="center"/>
          </w:tcPr>
          <w:p>
            <w:pPr>
              <w:jc w:val="left"/>
            </w:pPr>
            <w:r>
              <w:rPr>
                <w:rFonts w:ascii="Times New Roman" w:hAnsi="Times New Roman"/>
                <w:b w:val="0"/>
                <w:i w:val="0"/>
                <w:sz w:val="22"/>
              </w:rPr>
              <w:t xml:space="preserve">       Heat Run temperature Rise over Ambient (All temperatures measured in C)</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872"/>
        <w:gridCol w:w="872"/>
        <w:gridCol w:w="872"/>
        <w:gridCol w:w="872"/>
        <w:gridCol w:w="872"/>
        <w:gridCol w:w="872"/>
        <w:gridCol w:w="872"/>
        <w:gridCol w:w="872"/>
        <w:gridCol w:w="872"/>
        <w:gridCol w:w="872"/>
        <w:gridCol w:w="872"/>
      </w:tblGrid>
      <w:tr>
        <w:trPr>
          <w:trHeight w:hRule="exact" w:val="283"/>
        </w:trPr>
        <w:tc>
          <w:tcPr>
            <w:tcW w:type="dxa" w:w="9578"/>
            <w:gridSpan w:val="11"/>
            <w:vAlign w:val="center"/>
          </w:tcPr>
          <w:p>
            <w:pPr>
              <w:jc w:val="center"/>
            </w:pPr>
            <w:r>
              <w:rPr>
                <w:rFonts w:ascii="Times New Roman" w:hAnsi="Times New Roman"/>
                <w:b/>
                <w:i w:val="0"/>
                <w:sz w:val="22"/>
              </w:rPr>
              <w:t>Heatrun results are from duplicate unit, serial number WT05543.</w:t>
            </w:r>
          </w:p>
        </w:tc>
      </w:tr>
      <w:tr>
        <w:trPr>
          <w:trHeight w:hRule="exact" w:val="1134"/>
        </w:trPr>
        <w:tc>
          <w:tcPr>
            <w:tcW w:type="dxa" w:w="964"/>
            <w:vMerge w:val="restart"/>
            <w:vAlign w:val="center"/>
          </w:tcPr>
          <w:p>
            <w:pPr>
              <w:jc w:val="center"/>
            </w:pPr>
            <w:r>
              <w:rPr>
                <w:rFonts w:ascii="Times New Roman" w:hAnsi="Times New Roman"/>
                <w:b/>
                <w:i w:val="0"/>
                <w:sz w:val="22"/>
              </w:rPr>
              <w:t>cooling</w:t>
            </w:r>
          </w:p>
        </w:tc>
        <w:tc>
          <w:tcPr>
            <w:tcW w:type="dxa" w:w="850"/>
            <w:vMerge w:val="restart"/>
            <w:vAlign w:val="center"/>
          </w:tcPr>
          <w:p>
            <w:pPr>
              <w:jc w:val="center"/>
            </w:pPr>
            <w:r>
              <w:rPr>
                <w:rFonts w:ascii="Times New Roman" w:hAnsi="Times New Roman"/>
                <w:b/>
                <w:i w:val="0"/>
                <w:sz w:val="22"/>
              </w:rPr>
              <w:t>MVA</w:t>
            </w:r>
          </w:p>
        </w:tc>
        <w:tc>
          <w:tcPr>
            <w:tcW w:type="dxa" w:w="850"/>
            <w:vMerge w:val="restart"/>
            <w:vAlign w:val="center"/>
          </w:tcPr>
          <w:p>
            <w:pPr>
              <w:jc w:val="center"/>
            </w:pPr>
            <w:r>
              <w:rPr>
                <w:rFonts w:ascii="Times New Roman" w:hAnsi="Times New Roman"/>
                <w:b/>
                <w:i w:val="0"/>
                <w:sz w:val="22"/>
              </w:rPr>
              <w:t>Top Oil Rise</w:t>
            </w:r>
          </w:p>
        </w:tc>
        <w:tc>
          <w:tcPr>
            <w:tcW w:type="dxa" w:w="850"/>
            <w:vMerge w:val="restart"/>
            <w:vAlign w:val="center"/>
          </w:tcPr>
          <w:p>
            <w:pPr>
              <w:jc w:val="center"/>
            </w:pPr>
            <w:r>
              <w:rPr>
                <w:rFonts w:ascii="Times New Roman" w:hAnsi="Times New Roman"/>
                <w:b/>
                <w:i w:val="0"/>
                <w:sz w:val="22"/>
              </w:rPr>
              <w:t>Btm Oil Rise</w:t>
            </w:r>
          </w:p>
        </w:tc>
        <w:tc>
          <w:tcPr>
            <w:tcW w:type="dxa" w:w="2550"/>
            <w:gridSpan w:val="3"/>
            <w:vAlign w:val="center"/>
          </w:tcPr>
          <w:p>
            <w:pPr>
              <w:jc w:val="center"/>
            </w:pPr>
            <w:r>
              <w:rPr>
                <w:rFonts w:ascii="Times New Roman" w:hAnsi="Times New Roman"/>
                <w:b/>
                <w:i w:val="0"/>
                <w:sz w:val="22"/>
              </w:rPr>
              <w:t>Average Winding Rise</w:t>
            </w:r>
          </w:p>
        </w:tc>
        <w:tc>
          <w:tcPr>
            <w:tcW w:type="dxa" w:w="850"/>
            <w:vMerge w:val="restart"/>
            <w:vAlign w:val="center"/>
          </w:tcPr>
          <w:p>
            <w:pPr>
              <w:jc w:val="center"/>
            </w:pPr>
            <w:r>
              <w:rPr>
                <w:rFonts w:ascii="Times New Roman" w:hAnsi="Times New Roman"/>
                <w:b/>
                <w:i w:val="0"/>
                <w:sz w:val="22"/>
              </w:rPr>
              <w:t>Avg Amb Temp.</w:t>
            </w:r>
          </w:p>
        </w:tc>
        <w:tc>
          <w:tcPr>
            <w:tcW w:type="dxa" w:w="1700"/>
            <w:gridSpan w:val="2"/>
            <w:vAlign w:val="center"/>
          </w:tcPr>
          <w:p>
            <w:pPr>
              <w:jc w:val="center"/>
            </w:pPr>
            <w:r>
              <w:rPr>
                <w:rFonts w:ascii="Times New Roman" w:hAnsi="Times New Roman"/>
                <w:b/>
                <w:i w:val="0"/>
                <w:sz w:val="22"/>
              </w:rPr>
              <w:t>Hottest-Spot Winding Rise over Ambient Temp</w:t>
            </w:r>
          </w:p>
        </w:tc>
        <w:tc>
          <w:tcPr>
            <w:tcW w:type="dxa" w:w="964"/>
            <w:vMerge w:val="restart"/>
            <w:vAlign w:val="center"/>
          </w:tcPr>
          <w:p>
            <w:pPr>
              <w:jc w:val="center"/>
            </w:pPr>
            <w:r>
              <w:rPr>
                <w:rFonts w:ascii="Times New Roman" w:hAnsi="Times New Roman"/>
                <w:b/>
                <w:i w:val="0"/>
                <w:sz w:val="22"/>
              </w:rPr>
              <w:t>Total Losses (kW)</w:t>
            </w:r>
          </w:p>
        </w:tc>
      </w:tr>
      <w:tr>
        <w:trPr>
          <w:trHeight w:hRule="exact" w:val="283"/>
        </w:trPr>
        <w:tc>
          <w:tcPr>
            <w:tcW w:type="dxa" w:w="964"/>
            <w:vMerge/>
          </w:tcPr>
          <w:p/>
        </w:tc>
        <w:tc>
          <w:tcPr>
            <w:tcW w:type="dxa" w:w="850"/>
            <w:vMerge/>
          </w:tcPr>
          <w:p/>
        </w:tc>
        <w:tc>
          <w:tcPr>
            <w:tcW w:type="dxa" w:w="850"/>
            <w:vMerge/>
          </w:tcPr>
          <w:p/>
        </w:tc>
        <w:tc>
          <w:tcPr>
            <w:tcW w:type="dxa" w:w="850"/>
            <w:vMerge/>
          </w:tcPr>
          <w:p/>
        </w:tc>
        <w:tc>
          <w:tcPr>
            <w:tcW w:type="dxa" w:w="850"/>
            <w:vAlign w:val="center"/>
          </w:tcPr>
          <w:p>
            <w:pPr>
              <w:jc w:val="center"/>
            </w:pPr>
            <w:r>
              <w:rPr>
                <w:rFonts w:ascii="Times New Roman" w:hAnsi="Times New Roman"/>
                <w:b/>
                <w:i w:val="0"/>
                <w:sz w:val="22"/>
              </w:rPr>
              <w:t>Gradient Current (Amps)</w:t>
            </w:r>
          </w:p>
        </w:tc>
        <w:tc>
          <w:tcPr>
            <w:tcW w:type="dxa" w:w="850"/>
            <w:vAlign w:val="center"/>
          </w:tcPr>
          <w:p>
            <w:pPr>
              <w:jc w:val="center"/>
            </w:pPr>
            <w:r>
              <w:rPr>
                <w:rFonts w:ascii="Times New Roman" w:hAnsi="Times New Roman"/>
                <w:b/>
                <w:i w:val="0"/>
                <w:sz w:val="22"/>
              </w:rPr>
              <w:t>HV</w:t>
            </w:r>
          </w:p>
        </w:tc>
        <w:tc>
          <w:tcPr>
            <w:tcW w:type="dxa" w:w="850"/>
            <w:vAlign w:val="center"/>
          </w:tcPr>
          <w:p>
            <w:pPr>
              <w:jc w:val="center"/>
            </w:pPr>
            <w:r>
              <w:rPr>
                <w:rFonts w:ascii="Times New Roman" w:hAnsi="Times New Roman"/>
                <w:b/>
                <w:i w:val="0"/>
                <w:sz w:val="22"/>
              </w:rPr>
              <w:t>XV</w:t>
            </w:r>
          </w:p>
        </w:tc>
        <w:tc>
          <w:tcPr>
            <w:tcW w:type="dxa" w:w="850"/>
            <w:vMerge/>
          </w:tcPr>
          <w:p/>
        </w:tc>
        <w:tc>
          <w:tcPr>
            <w:tcW w:type="dxa" w:w="850"/>
            <w:vAlign w:val="center"/>
          </w:tcPr>
          <w:p>
            <w:pPr>
              <w:jc w:val="center"/>
            </w:pPr>
            <w:r>
              <w:rPr>
                <w:rFonts w:ascii="Times New Roman" w:hAnsi="Times New Roman"/>
                <w:b/>
                <w:i w:val="0"/>
                <w:sz w:val="22"/>
              </w:rPr>
              <w:t>Guar</w:t>
            </w:r>
          </w:p>
        </w:tc>
        <w:tc>
          <w:tcPr>
            <w:tcW w:type="dxa" w:w="850"/>
            <w:vAlign w:val="center"/>
          </w:tcPr>
          <w:p>
            <w:pPr>
              <w:jc w:val="center"/>
            </w:pPr>
            <w:r>
              <w:rPr>
                <w:rFonts w:ascii="Times New Roman" w:hAnsi="Times New Roman"/>
                <w:b/>
                <w:i w:val="0"/>
                <w:sz w:val="22"/>
              </w:rPr>
              <w:t>*Calc</w:t>
            </w:r>
          </w:p>
        </w:tc>
        <w:tc>
          <w:tcPr>
            <w:tcW w:type="dxa" w:w="964"/>
            <w:vMerge/>
          </w:tcPr>
          <w:p/>
        </w:tc>
      </w:tr>
      <w:tr>
        <w:trPr>
          <w:trHeight w:hRule="exact" w:val="283"/>
        </w:trPr>
        <w:tc>
          <w:tcPr>
            <w:tcW w:type="dxa" w:w="964"/>
            <w:vMerge w:val="restart"/>
            <w:vAlign w:val="center"/>
          </w:tcPr>
          <w:p>
            <w:pPr>
              <w:jc w:val="center"/>
            </w:pPr>
            <w:r>
              <w:rPr>
                <w:rFonts w:ascii="Times New Roman" w:hAnsi="Times New Roman"/>
                <w:b w:val="0"/>
                <w:i w:val="0"/>
                <w:sz w:val="22"/>
              </w:rPr>
              <w:t>ONAN</w:t>
            </w:r>
          </w:p>
        </w:tc>
        <w:tc>
          <w:tcPr>
            <w:tcW w:type="dxa" w:w="850"/>
            <w:vMerge w:val="restart"/>
            <w:vAlign w:val="center"/>
          </w:tcPr>
          <w:p>
            <w:pPr>
              <w:jc w:val="center"/>
            </w:pPr>
            <w:r>
              <w:rPr>
                <w:rFonts w:ascii="Times New Roman" w:hAnsi="Times New Roman"/>
                <w:b w:val="0"/>
                <w:i w:val="0"/>
                <w:sz w:val="22"/>
              </w:rPr>
              <w:t>36</w:t>
            </w:r>
          </w:p>
        </w:tc>
        <w:tc>
          <w:tcPr>
            <w:tcW w:type="dxa" w:w="850"/>
            <w:vMerge w:val="restart"/>
            <w:vAlign w:val="center"/>
          </w:tcPr>
          <w:p>
            <w:pPr>
              <w:jc w:val="center"/>
            </w:pPr>
            <w:r>
              <w:rPr>
                <w:rFonts w:ascii="Times New Roman" w:hAnsi="Times New Roman"/>
                <w:b w:val="0"/>
                <w:i w:val="0"/>
                <w:sz w:val="22"/>
              </w:rPr>
              <w:t>43.1</w:t>
            </w:r>
          </w:p>
        </w:tc>
        <w:tc>
          <w:tcPr>
            <w:tcW w:type="dxa" w:w="850"/>
            <w:vMerge w:val="restart"/>
            <w:vAlign w:val="center"/>
          </w:tcPr>
          <w:p>
            <w:pPr>
              <w:jc w:val="center"/>
            </w:pPr>
            <w:r>
              <w:rPr>
                <w:rFonts w:ascii="Times New Roman" w:hAnsi="Times New Roman"/>
                <w:b w:val="0"/>
                <w:i w:val="0"/>
                <w:sz w:val="22"/>
              </w:rPr>
              <w:t>24.9</w:t>
            </w:r>
          </w:p>
        </w:tc>
        <w:tc>
          <w:tcPr>
            <w:tcW w:type="dxa" w:w="850"/>
            <w:vAlign w:val="center"/>
          </w:tcPr>
          <w:p>
            <w:pPr>
              <w:jc w:val="center"/>
            </w:pPr>
            <w:r>
              <w:rPr>
                <w:rFonts w:ascii="Times New Roman" w:hAnsi="Times New Roman"/>
                <w:b w:val="0"/>
                <w:i w:val="0"/>
                <w:sz w:val="22"/>
              </w:rPr>
              <w:t>45.6</w:t>
            </w:r>
          </w:p>
        </w:tc>
        <w:tc>
          <w:tcPr>
            <w:tcW w:type="dxa" w:w="850"/>
            <w:vAlign w:val="center"/>
          </w:tcPr>
          <w:p>
            <w:pPr>
              <w:jc w:val="center"/>
            </w:pPr>
            <w:r>
              <w:rPr>
                <w:rFonts w:ascii="Times New Roman" w:hAnsi="Times New Roman"/>
                <w:b w:val="0"/>
                <w:i w:val="0"/>
                <w:sz w:val="22"/>
              </w:rPr>
              <w:t>-</w:t>
            </w:r>
          </w:p>
        </w:tc>
        <w:tc>
          <w:tcPr>
            <w:tcW w:type="dxa" w:w="850"/>
            <w:vMerge w:val="restart"/>
            <w:vAlign w:val="center"/>
          </w:tcPr>
          <w:p>
            <w:pPr>
              <w:jc w:val="center"/>
            </w:pPr>
            <w:r>
              <w:rPr>
                <w:rFonts w:ascii="Times New Roman" w:hAnsi="Times New Roman"/>
                <w:b w:val="0"/>
                <w:i w:val="0"/>
                <w:sz w:val="22"/>
              </w:rPr>
              <w:t>24.3</w:t>
            </w:r>
          </w:p>
        </w:tc>
        <w:tc>
          <w:tcPr>
            <w:tcW w:type="dxa" w:w="850"/>
            <w:vAlign w:val="center"/>
          </w:tcPr>
          <w:p>
            <w:pPr>
              <w:jc w:val="center"/>
            </w:pPr>
            <w:r>
              <w:rPr>
                <w:rFonts w:ascii="Times New Roman" w:hAnsi="Times New Roman"/>
                <w:b w:val="0"/>
                <w:i w:val="0"/>
                <w:sz w:val="22"/>
              </w:rPr>
              <w:t>23.4</w:t>
            </w:r>
          </w:p>
        </w:tc>
        <w:tc>
          <w:tcPr>
            <w:tcW w:type="dxa" w:w="850"/>
            <w:vMerge w:val="restart"/>
            <w:vAlign w:val="center"/>
          </w:tcPr>
          <w:p>
            <w:pPr>
              <w:jc w:val="center"/>
            </w:pPr>
            <w:r>
              <w:rPr>
                <w:rFonts w:ascii="Times New Roman" w:hAnsi="Times New Roman"/>
                <w:b w:val="0"/>
                <w:i w:val="0"/>
                <w:sz w:val="22"/>
              </w:rPr>
              <w:t>70</w:t>
            </w:r>
          </w:p>
        </w:tc>
        <w:tc>
          <w:tcPr>
            <w:tcW w:type="dxa" w:w="850"/>
            <w:vMerge w:val="restart"/>
            <w:vAlign w:val="center"/>
          </w:tcPr>
          <w:p>
            <w:pPr>
              <w:jc w:val="center"/>
            </w:pPr>
            <w:r>
              <w:rPr>
                <w:rFonts w:ascii="Times New Roman" w:hAnsi="Times New Roman"/>
                <w:b w:val="0"/>
                <w:i w:val="0"/>
                <w:sz w:val="22"/>
              </w:rPr>
              <w:t>143.2</w:t>
            </w:r>
          </w:p>
        </w:tc>
        <w:tc>
          <w:tcPr>
            <w:tcW w:type="dxa" w:w="964"/>
            <w:vAlign w:val="center"/>
          </w:tcPr>
          <w:p>
            <w:pPr>
              <w:jc w:val="center"/>
            </w:pPr>
            <w:r>
              <w:rPr>
                <w:rFonts w:ascii="Times New Roman" w:hAnsi="Times New Roman"/>
                <w:b w:val="0"/>
                <w:i w:val="0"/>
                <w:sz w:val="22"/>
              </w:rPr>
              <w:t>96.9</w:t>
            </w:r>
          </w:p>
        </w:tc>
      </w:tr>
      <w:tr>
        <w:trPr>
          <w:trHeight w:hRule="exact" w:val="283"/>
        </w:trPr>
        <w:tc>
          <w:tcPr>
            <w:tcW w:type="dxa" w:w="964"/>
            <w:vMerge/>
          </w:tcPr>
          <w:p/>
        </w:tc>
        <w:tc>
          <w:tcPr>
            <w:tcW w:type="dxa" w:w="850"/>
            <w:vMerge/>
          </w:tcPr>
          <w:p/>
        </w:tc>
        <w:tc>
          <w:tcPr>
            <w:tcW w:type="dxa" w:w="850"/>
            <w:vMerge/>
          </w:tcPr>
          <w:p/>
        </w:tc>
        <w:tc>
          <w:tcPr>
            <w:tcW w:type="dxa" w:w="850"/>
            <w:vMerge/>
          </w:tcPr>
          <w:p/>
        </w:tc>
        <w:tc>
          <w:tcPr>
            <w:tcW w:type="dxa" w:w="850"/>
            <w:vAlign w:val="center"/>
          </w:tcPr>
          <w:p>
            <w:pPr>
              <w:jc w:val="center"/>
            </w:pPr>
            <w:r>
              <w:rPr>
                <w:rFonts w:ascii="Times New Roman" w:hAnsi="Times New Roman"/>
                <w:b w:val="0"/>
                <w:i w:val="0"/>
                <w:sz w:val="22"/>
              </w:rPr>
              <w:t>-</w:t>
            </w:r>
          </w:p>
        </w:tc>
        <w:tc>
          <w:tcPr>
            <w:tcW w:type="dxa" w:w="850"/>
            <w:vAlign w:val="center"/>
          </w:tcPr>
          <w:p>
            <w:pPr>
              <w:jc w:val="center"/>
            </w:pPr>
            <w:r>
              <w:rPr>
                <w:rFonts w:ascii="Times New Roman" w:hAnsi="Times New Roman"/>
                <w:b w:val="0"/>
                <w:i w:val="0"/>
                <w:sz w:val="22"/>
              </w:rPr>
              <w:t>42.8</w:t>
            </w:r>
          </w:p>
        </w:tc>
        <w:tc>
          <w:tcPr>
            <w:tcW w:type="dxa" w:w="850"/>
            <w:vMerge/>
          </w:tcPr>
          <w:p/>
        </w:tc>
        <w:tc>
          <w:tcPr>
            <w:tcW w:type="dxa" w:w="850"/>
            <w:vAlign w:val="center"/>
          </w:tcPr>
          <w:p>
            <w:pPr>
              <w:jc w:val="center"/>
            </w:pPr>
            <w:r>
              <w:rPr>
                <w:rFonts w:ascii="Times New Roman" w:hAnsi="Times New Roman"/>
                <w:b w:val="0"/>
                <w:i w:val="0"/>
                <w:sz w:val="22"/>
              </w:rPr>
              <w:t>56.8</w:t>
            </w:r>
          </w:p>
        </w:tc>
        <w:tc>
          <w:tcPr>
            <w:tcW w:type="dxa" w:w="850"/>
            <w:vMerge/>
          </w:tcPr>
          <w:p/>
        </w:tc>
        <w:tc>
          <w:tcPr>
            <w:tcW w:type="dxa" w:w="850"/>
            <w:vMerge/>
          </w:tcPr>
          <w:p/>
        </w:tc>
        <w:tc>
          <w:tcPr>
            <w:tcW w:type="dxa" w:w="964"/>
            <w:vAlign w:val="center"/>
          </w:tcPr>
          <w:p>
            <w:pPr>
              <w:jc w:val="center"/>
            </w:pPr>
            <w:r>
              <w:rPr>
                <w:rFonts w:ascii="Times New Roman" w:hAnsi="Times New Roman"/>
                <w:b w:val="0"/>
                <w:i w:val="0"/>
                <w:sz w:val="22"/>
              </w:rPr>
              <w:t>788.9</w:t>
            </w:r>
          </w:p>
        </w:tc>
      </w:tr>
      <w:tr>
        <w:trPr>
          <w:trHeight w:hRule="exact" w:val="283"/>
        </w:trPr>
        <w:tc>
          <w:tcPr>
            <w:tcW w:type="dxa" w:w="964"/>
            <w:vMerge w:val="restart"/>
            <w:vAlign w:val="center"/>
          </w:tcPr>
          <w:p>
            <w:pPr>
              <w:jc w:val="center"/>
            </w:pPr>
            <w:r>
              <w:rPr>
                <w:rFonts w:ascii="Times New Roman" w:hAnsi="Times New Roman"/>
                <w:b w:val="0"/>
                <w:i w:val="0"/>
                <w:sz w:val="22"/>
              </w:rPr>
              <w:t>ONAN1</w:t>
            </w:r>
          </w:p>
        </w:tc>
        <w:tc>
          <w:tcPr>
            <w:tcW w:type="dxa" w:w="850"/>
            <w:vMerge w:val="restart"/>
            <w:vAlign w:val="center"/>
          </w:tcPr>
          <w:p>
            <w:pPr>
              <w:jc w:val="center"/>
            </w:pPr>
            <w:r>
              <w:rPr>
                <w:rFonts w:ascii="Times New Roman" w:hAnsi="Times New Roman"/>
                <w:b w:val="0"/>
                <w:i w:val="0"/>
                <w:sz w:val="22"/>
              </w:rPr>
              <w:t>36</w:t>
            </w:r>
          </w:p>
        </w:tc>
        <w:tc>
          <w:tcPr>
            <w:tcW w:type="dxa" w:w="850"/>
            <w:vMerge w:val="restart"/>
            <w:vAlign w:val="center"/>
          </w:tcPr>
          <w:p>
            <w:pPr>
              <w:jc w:val="center"/>
            </w:pPr>
            <w:r>
              <w:rPr>
                <w:rFonts w:ascii="Times New Roman" w:hAnsi="Times New Roman"/>
                <w:b w:val="0"/>
                <w:i w:val="0"/>
                <w:sz w:val="22"/>
              </w:rPr>
              <w:t>43.1</w:t>
            </w:r>
          </w:p>
        </w:tc>
        <w:tc>
          <w:tcPr>
            <w:tcW w:type="dxa" w:w="850"/>
            <w:vMerge w:val="restart"/>
            <w:vAlign w:val="center"/>
          </w:tcPr>
          <w:p>
            <w:pPr>
              <w:jc w:val="center"/>
            </w:pPr>
            <w:r>
              <w:rPr>
                <w:rFonts w:ascii="Times New Roman" w:hAnsi="Times New Roman"/>
                <w:b w:val="0"/>
                <w:i w:val="0"/>
                <w:sz w:val="22"/>
              </w:rPr>
              <w:t>24.9</w:t>
            </w:r>
          </w:p>
        </w:tc>
        <w:tc>
          <w:tcPr>
            <w:tcW w:type="dxa" w:w="850"/>
            <w:vAlign w:val="center"/>
          </w:tcPr>
          <w:p>
            <w:pPr>
              <w:jc w:val="center"/>
            </w:pPr>
            <w:r>
              <w:rPr>
                <w:rFonts w:ascii="Times New Roman" w:hAnsi="Times New Roman"/>
                <w:b w:val="0"/>
                <w:i w:val="0"/>
                <w:sz w:val="22"/>
              </w:rPr>
              <w:t>45.6</w:t>
            </w:r>
          </w:p>
        </w:tc>
        <w:tc>
          <w:tcPr>
            <w:tcW w:type="dxa" w:w="850"/>
            <w:vAlign w:val="center"/>
          </w:tcPr>
          <w:p>
            <w:pPr>
              <w:jc w:val="center"/>
            </w:pPr>
            <w:r>
              <w:rPr>
                <w:rFonts w:ascii="Times New Roman" w:hAnsi="Times New Roman"/>
                <w:b w:val="0"/>
                <w:i w:val="0"/>
                <w:sz w:val="22"/>
              </w:rPr>
              <w:t>-</w:t>
            </w:r>
          </w:p>
        </w:tc>
        <w:tc>
          <w:tcPr>
            <w:tcW w:type="dxa" w:w="850"/>
            <w:vMerge w:val="restart"/>
            <w:vAlign w:val="center"/>
          </w:tcPr>
          <w:p>
            <w:pPr>
              <w:jc w:val="center"/>
            </w:pPr>
            <w:r>
              <w:rPr>
                <w:rFonts w:ascii="Times New Roman" w:hAnsi="Times New Roman"/>
                <w:b w:val="0"/>
                <w:i w:val="0"/>
                <w:sz w:val="22"/>
              </w:rPr>
              <w:t>24.3</w:t>
            </w:r>
          </w:p>
        </w:tc>
        <w:tc>
          <w:tcPr>
            <w:tcW w:type="dxa" w:w="850"/>
            <w:vAlign w:val="center"/>
          </w:tcPr>
          <w:p>
            <w:pPr>
              <w:jc w:val="center"/>
            </w:pPr>
            <w:r>
              <w:rPr>
                <w:rFonts w:ascii="Times New Roman" w:hAnsi="Times New Roman"/>
                <w:b w:val="0"/>
                <w:i w:val="0"/>
                <w:sz w:val="22"/>
              </w:rPr>
              <w:t>23.4</w:t>
            </w:r>
          </w:p>
        </w:tc>
        <w:tc>
          <w:tcPr>
            <w:tcW w:type="dxa" w:w="850"/>
            <w:vMerge w:val="restart"/>
            <w:vAlign w:val="center"/>
          </w:tcPr>
          <w:p>
            <w:pPr>
              <w:jc w:val="center"/>
            </w:pPr>
            <w:r>
              <w:rPr>
                <w:rFonts w:ascii="Times New Roman" w:hAnsi="Times New Roman"/>
                <w:b w:val="0"/>
                <w:i w:val="0"/>
                <w:sz w:val="22"/>
              </w:rPr>
              <w:t>70</w:t>
            </w:r>
          </w:p>
        </w:tc>
        <w:tc>
          <w:tcPr>
            <w:tcW w:type="dxa" w:w="850"/>
            <w:vMerge w:val="restart"/>
            <w:vAlign w:val="center"/>
          </w:tcPr>
          <w:p>
            <w:pPr>
              <w:jc w:val="center"/>
            </w:pPr>
            <w:r>
              <w:rPr>
                <w:rFonts w:ascii="Times New Roman" w:hAnsi="Times New Roman"/>
                <w:b w:val="0"/>
                <w:i w:val="0"/>
                <w:sz w:val="22"/>
              </w:rPr>
              <w:t>143.2</w:t>
            </w:r>
          </w:p>
        </w:tc>
        <w:tc>
          <w:tcPr>
            <w:tcW w:type="dxa" w:w="964"/>
            <w:vAlign w:val="center"/>
          </w:tcPr>
          <w:p>
            <w:pPr>
              <w:jc w:val="center"/>
            </w:pPr>
            <w:r>
              <w:rPr>
                <w:rFonts w:ascii="Times New Roman" w:hAnsi="Times New Roman"/>
                <w:b w:val="0"/>
                <w:i w:val="0"/>
                <w:sz w:val="22"/>
              </w:rPr>
              <w:t>96.9</w:t>
            </w:r>
          </w:p>
        </w:tc>
      </w:tr>
      <w:tr>
        <w:trPr>
          <w:trHeight w:hRule="exact" w:val="283"/>
        </w:trPr>
        <w:tc>
          <w:tcPr>
            <w:tcW w:type="dxa" w:w="964"/>
            <w:vMerge/>
          </w:tcPr>
          <w:p/>
        </w:tc>
        <w:tc>
          <w:tcPr>
            <w:tcW w:type="dxa" w:w="850"/>
            <w:vMerge/>
          </w:tcPr>
          <w:p/>
        </w:tc>
        <w:tc>
          <w:tcPr>
            <w:tcW w:type="dxa" w:w="850"/>
            <w:vMerge/>
          </w:tcPr>
          <w:p/>
        </w:tc>
        <w:tc>
          <w:tcPr>
            <w:tcW w:type="dxa" w:w="850"/>
            <w:vMerge/>
          </w:tcPr>
          <w:p/>
        </w:tc>
        <w:tc>
          <w:tcPr>
            <w:tcW w:type="dxa" w:w="850"/>
            <w:vAlign w:val="center"/>
          </w:tcPr>
          <w:p>
            <w:pPr>
              <w:jc w:val="center"/>
            </w:pPr>
            <w:r>
              <w:rPr>
                <w:rFonts w:ascii="Times New Roman" w:hAnsi="Times New Roman"/>
                <w:b w:val="0"/>
                <w:i w:val="0"/>
                <w:sz w:val="22"/>
              </w:rPr>
              <w:t>-</w:t>
            </w:r>
          </w:p>
        </w:tc>
        <w:tc>
          <w:tcPr>
            <w:tcW w:type="dxa" w:w="850"/>
            <w:vAlign w:val="center"/>
          </w:tcPr>
          <w:p>
            <w:pPr>
              <w:jc w:val="center"/>
            </w:pPr>
            <w:r>
              <w:rPr>
                <w:rFonts w:ascii="Times New Roman" w:hAnsi="Times New Roman"/>
                <w:b w:val="0"/>
                <w:i w:val="0"/>
                <w:sz w:val="22"/>
              </w:rPr>
              <w:t>42.8</w:t>
            </w:r>
          </w:p>
        </w:tc>
        <w:tc>
          <w:tcPr>
            <w:tcW w:type="dxa" w:w="850"/>
            <w:vMerge/>
          </w:tcPr>
          <w:p/>
        </w:tc>
        <w:tc>
          <w:tcPr>
            <w:tcW w:type="dxa" w:w="850"/>
            <w:vAlign w:val="center"/>
          </w:tcPr>
          <w:p>
            <w:pPr>
              <w:jc w:val="center"/>
            </w:pPr>
            <w:r>
              <w:rPr>
                <w:rFonts w:ascii="Times New Roman" w:hAnsi="Times New Roman"/>
                <w:b w:val="0"/>
                <w:i w:val="0"/>
                <w:sz w:val="22"/>
              </w:rPr>
              <w:t>56.8</w:t>
            </w:r>
          </w:p>
        </w:tc>
        <w:tc>
          <w:tcPr>
            <w:tcW w:type="dxa" w:w="850"/>
            <w:vMerge/>
          </w:tcPr>
          <w:p/>
        </w:tc>
        <w:tc>
          <w:tcPr>
            <w:tcW w:type="dxa" w:w="850"/>
            <w:vMerge/>
          </w:tcPr>
          <w:p/>
        </w:tc>
        <w:tc>
          <w:tcPr>
            <w:tcW w:type="dxa" w:w="964"/>
            <w:vAlign w:val="center"/>
          </w:tcPr>
          <w:p>
            <w:pPr>
              <w:jc w:val="center"/>
            </w:pPr>
            <w:r>
              <w:rPr>
                <w:rFonts w:ascii="Times New Roman" w:hAnsi="Times New Roman"/>
                <w:b w:val="0"/>
                <w:i w:val="0"/>
                <w:sz w:val="22"/>
              </w:rPr>
              <w:t>788.9</w:t>
            </w:r>
          </w:p>
        </w:tc>
      </w:tr>
      <w:tr>
        <w:trPr>
          <w:trHeight w:hRule="exact" w:val="567"/>
        </w:trPr>
        <w:tc>
          <w:tcPr>
            <w:tcW w:type="dxa" w:w="9578"/>
            <w:gridSpan w:val="11"/>
            <w:vAlign w:val="center"/>
          </w:tcPr>
          <w:p>
            <w:pPr>
              <w:jc w:val="left"/>
            </w:pPr>
            <w:r>
              <w:rPr>
                <w:rFonts w:ascii="Times New Roman" w:hAnsi="Times New Roman"/>
                <w:b w:val="0"/>
                <w:i w:val="0"/>
                <w:sz w:val="22"/>
              </w:rPr>
              <w:t>Qty. of Radiators = 9 Radiators Qty. of Fans = 18 Fans</w:t>
            </w:r>
          </w:p>
        </w:tc>
      </w:tr>
      <w:tr>
        <w:trPr>
          <w:trHeight w:hRule="exact" w:val="567"/>
        </w:trPr>
        <w:tc>
          <w:tcPr>
            <w:tcW w:type="dxa" w:w="9578"/>
            <w:gridSpan w:val="11"/>
            <w:vAlign w:val="center"/>
          </w:tcPr>
          <w:p>
            <w:pPr>
              <w:jc w:val="left"/>
            </w:pPr>
            <w:r>
              <w:rPr>
                <w:rFonts w:ascii="Times New Roman" w:hAnsi="Times New Roman"/>
                <w:b w:val="0"/>
                <w:i w:val="0"/>
                <w:sz w:val="22"/>
              </w:rPr>
              <w:t>Heatrun Taps: E-N, HV SERIES</w:t>
            </w:r>
          </w:p>
        </w:tc>
      </w:tr>
      <w:tr>
        <w:trPr>
          <w:trHeight w:hRule="exact" w:val="567"/>
        </w:trPr>
        <w:tc>
          <w:tcPr>
            <w:tcW w:type="dxa" w:w="9578"/>
            <w:gridSpan w:val="11"/>
            <w:vAlign w:val="center"/>
          </w:tcPr>
          <w:p>
            <w:pPr>
              <w:jc w:val="left"/>
            </w:pPr>
            <w:r>
              <w:rPr>
                <w:rFonts w:ascii="Times New Roman" w:hAnsi="Times New Roman"/>
                <w:b w:val="0"/>
                <w:i w:val="0"/>
                <w:sz w:val="22"/>
              </w:rPr>
              <w:t>*The maximum (hottest-spot) winding temperature rises above ambient temperature were determined per sub clause5.11.1.1 C of the IEEE Standard C57.12.00-2015.</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959"/>
        <w:gridCol w:w="959"/>
        <w:gridCol w:w="959"/>
        <w:gridCol w:w="959"/>
        <w:gridCol w:w="959"/>
        <w:gridCol w:w="959"/>
        <w:gridCol w:w="959"/>
        <w:gridCol w:w="959"/>
        <w:gridCol w:w="959"/>
        <w:gridCol w:w="959"/>
      </w:tblGrid>
      <w:tr>
        <w:trPr>
          <w:trHeight w:hRule="exact" w:val="567"/>
        </w:trPr>
        <w:tc>
          <w:tcPr>
            <w:tcW w:type="dxa" w:w="10431"/>
            <w:gridSpan w:val="10"/>
            <w:vAlign w:val="center"/>
          </w:tcPr>
          <w:p>
            <w:pPr>
              <w:jc w:val="center"/>
            </w:pPr>
            <w:r>
              <w:rPr>
                <w:rFonts w:ascii="Times New Roman" w:hAnsi="Times New Roman"/>
                <w:b w:val="0"/>
                <w:i w:val="0"/>
                <w:sz w:val="22"/>
              </w:rPr>
              <w:t>PD/RIV TEST RESULTS: An Enhancement Test was performed for 7200 cycles and followed by one hour test.PD/RIV test results are as follows:</w:t>
            </w:r>
          </w:p>
        </w:tc>
      </w:tr>
      <w:tr>
        <w:trPr>
          <w:trHeight w:hRule="exact" w:val="283"/>
        </w:trPr>
        <w:tc>
          <w:tcPr>
            <w:tcW w:type="dxa" w:w="10431"/>
            <w:gridSpan w:val="10"/>
            <w:vAlign w:val="center"/>
          </w:tcPr>
          <w:p>
            <w:pPr>
              <w:jc w:val="center"/>
            </w:pPr>
            <w:r>
              <w:rPr>
                <w:rFonts w:ascii="Times New Roman" w:hAnsi="Times New Roman"/>
                <w:b/>
                <w:i w:val="0"/>
                <w:sz w:val="22"/>
              </w:rPr>
              <w:t>HV PARALLEL CONNECTION</w:t>
            </w:r>
          </w:p>
        </w:tc>
      </w:tr>
      <w:tr>
        <w:trPr>
          <w:trHeight w:hRule="exact" w:val="283"/>
        </w:trPr>
        <w:tc>
          <w:tcPr>
            <w:tcW w:type="dxa" w:w="1077"/>
            <w:vMerge w:val="restart"/>
            <w:vAlign w:val="center"/>
          </w:tcPr>
          <w:p>
            <w:pPr>
              <w:jc w:val="center"/>
            </w:pPr>
            <w:r>
              <w:rPr>
                <w:rFonts w:ascii="Times New Roman" w:hAnsi="Times New Roman"/>
                <w:b/>
                <w:i w:val="0"/>
                <w:sz w:val="22"/>
              </w:rPr>
              <w:t>HV(kV)</w:t>
            </w:r>
          </w:p>
        </w:tc>
        <w:tc>
          <w:tcPr>
            <w:tcW w:type="dxa" w:w="907"/>
            <w:vMerge w:val="restart"/>
            <w:vAlign w:val="center"/>
          </w:tcPr>
          <w:p>
            <w:pPr>
              <w:jc w:val="center"/>
            </w:pPr>
            <w:r>
              <w:rPr>
                <w:rFonts w:ascii="Times New Roman" w:hAnsi="Times New Roman"/>
                <w:b/>
                <w:i w:val="0"/>
                <w:sz w:val="22"/>
              </w:rPr>
              <w:t>E(%)</w:t>
            </w:r>
          </w:p>
        </w:tc>
        <w:tc>
          <w:tcPr>
            <w:tcW w:type="dxa" w:w="1361"/>
            <w:vMerge w:val="restart"/>
            <w:vAlign w:val="center"/>
          </w:tcPr>
          <w:p>
            <w:pPr>
              <w:jc w:val="center"/>
            </w:pPr>
            <w:r>
              <w:rPr>
                <w:rFonts w:ascii="Times New Roman" w:hAnsi="Times New Roman"/>
                <w:b/>
                <w:i w:val="0"/>
                <w:sz w:val="22"/>
              </w:rPr>
              <w:t>Time(min)</w:t>
            </w:r>
          </w:p>
        </w:tc>
        <w:tc>
          <w:tcPr>
            <w:tcW w:type="dxa" w:w="1644"/>
            <w:vMerge w:val="restart"/>
            <w:vAlign w:val="center"/>
          </w:tcPr>
          <w:p>
            <w:pPr>
              <w:jc w:val="center"/>
            </w:pPr>
            <w:r>
              <w:rPr>
                <w:rFonts w:ascii="Times New Roman" w:hAnsi="Times New Roman"/>
                <w:b/>
                <w:i w:val="0"/>
                <w:sz w:val="22"/>
              </w:rPr>
              <w:t>RMS (V)(L-L)</w:t>
            </w:r>
          </w:p>
        </w:tc>
        <w:tc>
          <w:tcPr>
            <w:tcW w:type="dxa" w:w="1814"/>
            <w:gridSpan w:val="2"/>
            <w:vAlign w:val="center"/>
          </w:tcPr>
          <w:p>
            <w:pPr>
              <w:jc w:val="center"/>
            </w:pPr>
            <w:r>
              <w:rPr>
                <w:rFonts w:ascii="Times New Roman" w:hAnsi="Times New Roman"/>
                <w:b/>
                <w:i w:val="0"/>
                <w:sz w:val="22"/>
              </w:rPr>
              <w:t>H1</w:t>
            </w:r>
          </w:p>
        </w:tc>
        <w:tc>
          <w:tcPr>
            <w:tcW w:type="dxa" w:w="1814"/>
            <w:gridSpan w:val="2"/>
            <w:vAlign w:val="center"/>
          </w:tcPr>
          <w:p>
            <w:pPr>
              <w:jc w:val="center"/>
            </w:pPr>
            <w:r>
              <w:rPr>
                <w:rFonts w:ascii="Times New Roman" w:hAnsi="Times New Roman"/>
                <w:b/>
                <w:i w:val="0"/>
                <w:sz w:val="22"/>
              </w:rPr>
              <w:t>H2</w:t>
            </w:r>
          </w:p>
        </w:tc>
        <w:tc>
          <w:tcPr>
            <w:tcW w:type="dxa" w:w="1814"/>
            <w:gridSpan w:val="2"/>
            <w:vAlign w:val="center"/>
          </w:tcPr>
          <w:p>
            <w:pPr>
              <w:jc w:val="center"/>
            </w:pPr>
            <w:r>
              <w:rPr>
                <w:rFonts w:ascii="Times New Roman" w:hAnsi="Times New Roman"/>
                <w:b/>
                <w:i w:val="0"/>
                <w:sz w:val="22"/>
              </w:rPr>
              <w:t>H3</w:t>
            </w:r>
          </w:p>
        </w:tc>
      </w:tr>
      <w:tr>
        <w:trPr>
          <w:trHeight w:hRule="exact" w:val="283"/>
        </w:trPr>
        <w:tc>
          <w:tcPr>
            <w:tcW w:type="dxa" w:w="1077"/>
            <w:vMerge/>
          </w:tcPr>
          <w:p/>
        </w:tc>
        <w:tc>
          <w:tcPr>
            <w:tcW w:type="dxa" w:w="907"/>
            <w:vMerge/>
          </w:tcPr>
          <w:p/>
        </w:tc>
        <w:tc>
          <w:tcPr>
            <w:tcW w:type="dxa" w:w="1361"/>
            <w:vMerge/>
          </w:tcPr>
          <w:p/>
        </w:tc>
        <w:tc>
          <w:tcPr>
            <w:tcW w:type="dxa" w:w="1644"/>
            <w:vMerge/>
          </w:tcP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r>
      <w:tr>
        <w:trPr>
          <w:trHeight w:hRule="exact" w:val="283"/>
        </w:trPr>
        <w:tc>
          <w:tcPr>
            <w:tcW w:type="dxa" w:w="107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11</w:t>
            </w:r>
          </w:p>
        </w:tc>
        <w:tc>
          <w:tcPr>
            <w:tcW w:type="dxa" w:w="907"/>
            <w:vAlign w:val="center"/>
          </w:tcPr>
          <w:p>
            <w:pPr>
              <w:jc w:val="center"/>
            </w:pPr>
            <w:r>
              <w:rPr>
                <w:rFonts w:ascii="Times New Roman" w:hAnsi="Times New Roman"/>
                <w:b w:val="0"/>
                <w:i w:val="0"/>
                <w:sz w:val="22"/>
              </w:rPr>
              <w:t>234</w:t>
            </w:r>
          </w:p>
        </w:tc>
      </w:tr>
      <w:tr>
        <w:trPr>
          <w:trHeight w:hRule="exact" w:val="283"/>
        </w:trPr>
        <w:tc>
          <w:tcPr>
            <w:tcW w:type="dxa" w:w="107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11</w:t>
            </w:r>
          </w:p>
        </w:tc>
        <w:tc>
          <w:tcPr>
            <w:tcW w:type="dxa" w:w="907"/>
            <w:vAlign w:val="center"/>
          </w:tcPr>
          <w:p>
            <w:pPr>
              <w:jc w:val="center"/>
            </w:pPr>
            <w:r>
              <w:rPr>
                <w:rFonts w:ascii="Times New Roman" w:hAnsi="Times New Roman"/>
                <w:b w:val="0"/>
                <w:i w:val="0"/>
                <w:sz w:val="22"/>
              </w:rPr>
              <w:t>234</w:t>
            </w:r>
          </w:p>
        </w:tc>
      </w:tr>
      <w:tr>
        <w:trPr>
          <w:trHeight w:hRule="exact" w:val="283"/>
        </w:trPr>
        <w:tc>
          <w:tcPr>
            <w:tcW w:type="dxa" w:w="107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11</w:t>
            </w:r>
          </w:p>
        </w:tc>
        <w:tc>
          <w:tcPr>
            <w:tcW w:type="dxa" w:w="907"/>
            <w:vAlign w:val="center"/>
          </w:tcPr>
          <w:p>
            <w:pPr>
              <w:jc w:val="center"/>
            </w:pPr>
            <w:r>
              <w:rPr>
                <w:rFonts w:ascii="Times New Roman" w:hAnsi="Times New Roman"/>
                <w:b w:val="0"/>
                <w:i w:val="0"/>
                <w:sz w:val="22"/>
              </w:rPr>
              <w:t>234</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959"/>
        <w:gridCol w:w="959"/>
        <w:gridCol w:w="959"/>
        <w:gridCol w:w="959"/>
        <w:gridCol w:w="959"/>
        <w:gridCol w:w="959"/>
        <w:gridCol w:w="959"/>
        <w:gridCol w:w="959"/>
        <w:gridCol w:w="959"/>
        <w:gridCol w:w="959"/>
      </w:tblGrid>
      <w:tr>
        <w:trPr>
          <w:trHeight w:hRule="exact" w:val="567"/>
        </w:trPr>
        <w:tc>
          <w:tcPr>
            <w:tcW w:type="dxa" w:w="10431"/>
            <w:gridSpan w:val="10"/>
            <w:vAlign w:val="center"/>
          </w:tcPr>
          <w:p>
            <w:pPr>
              <w:jc w:val="center"/>
            </w:pPr>
            <w:r>
              <w:rPr>
                <w:rFonts w:ascii="Times New Roman" w:hAnsi="Times New Roman"/>
                <w:b w:val="0"/>
                <w:i w:val="0"/>
                <w:sz w:val="22"/>
              </w:rPr>
              <w:t>PD/RIV TEST RESULTS: An Enhancement Test was performed for 7200 cycles and followed by one hour test.PD/RIV test results are as follows:</w:t>
            </w:r>
          </w:p>
        </w:tc>
      </w:tr>
      <w:tr>
        <w:trPr>
          <w:trHeight w:hRule="exact" w:val="283"/>
        </w:trPr>
        <w:tc>
          <w:tcPr>
            <w:tcW w:type="dxa" w:w="10431"/>
            <w:gridSpan w:val="10"/>
            <w:vAlign w:val="center"/>
          </w:tcPr>
          <w:p>
            <w:pPr>
              <w:jc w:val="center"/>
            </w:pPr>
            <w:r>
              <w:rPr>
                <w:rFonts w:ascii="Times New Roman" w:hAnsi="Times New Roman"/>
                <w:b/>
                <w:i w:val="0"/>
                <w:sz w:val="22"/>
              </w:rPr>
              <w:t>HV SERIES CONNECTION</w:t>
            </w:r>
          </w:p>
        </w:tc>
      </w:tr>
      <w:tr>
        <w:trPr>
          <w:trHeight w:hRule="exact" w:val="283"/>
        </w:trPr>
        <w:tc>
          <w:tcPr>
            <w:tcW w:type="dxa" w:w="1077"/>
            <w:vMerge w:val="restart"/>
            <w:vAlign w:val="center"/>
          </w:tcPr>
          <w:p>
            <w:pPr>
              <w:jc w:val="center"/>
            </w:pPr>
            <w:r>
              <w:rPr>
                <w:rFonts w:ascii="Times New Roman" w:hAnsi="Times New Roman"/>
                <w:b/>
                <w:i w:val="0"/>
                <w:sz w:val="22"/>
              </w:rPr>
              <w:t>HV(kV)</w:t>
            </w:r>
          </w:p>
        </w:tc>
        <w:tc>
          <w:tcPr>
            <w:tcW w:type="dxa" w:w="907"/>
            <w:vMerge w:val="restart"/>
            <w:vAlign w:val="center"/>
          </w:tcPr>
          <w:p>
            <w:pPr>
              <w:jc w:val="center"/>
            </w:pPr>
            <w:r>
              <w:rPr>
                <w:rFonts w:ascii="Times New Roman" w:hAnsi="Times New Roman"/>
                <w:b/>
                <w:i w:val="0"/>
                <w:sz w:val="22"/>
              </w:rPr>
              <w:t>E(%)</w:t>
            </w:r>
          </w:p>
        </w:tc>
        <w:tc>
          <w:tcPr>
            <w:tcW w:type="dxa" w:w="1361"/>
            <w:vMerge w:val="restart"/>
            <w:vAlign w:val="center"/>
          </w:tcPr>
          <w:p>
            <w:pPr>
              <w:jc w:val="center"/>
            </w:pPr>
            <w:r>
              <w:rPr>
                <w:rFonts w:ascii="Times New Roman" w:hAnsi="Times New Roman"/>
                <w:b/>
                <w:i w:val="0"/>
                <w:sz w:val="22"/>
              </w:rPr>
              <w:t>Time(min)</w:t>
            </w:r>
          </w:p>
        </w:tc>
        <w:tc>
          <w:tcPr>
            <w:tcW w:type="dxa" w:w="1644"/>
            <w:vMerge w:val="restart"/>
            <w:vAlign w:val="center"/>
          </w:tcPr>
          <w:p>
            <w:pPr>
              <w:jc w:val="center"/>
            </w:pPr>
            <w:r>
              <w:rPr>
                <w:rFonts w:ascii="Times New Roman" w:hAnsi="Times New Roman"/>
                <w:b/>
                <w:i w:val="0"/>
                <w:sz w:val="22"/>
              </w:rPr>
              <w:t>RMS (V)(L-L)</w:t>
            </w:r>
          </w:p>
        </w:tc>
        <w:tc>
          <w:tcPr>
            <w:tcW w:type="dxa" w:w="907"/>
            <w:vAlign w:val="center"/>
          </w:tcPr>
          <w:p>
            <w:pPr>
              <w:jc w:val="center"/>
            </w:pPr>
            <w:r>
              <w:rPr>
                <w:rFonts w:ascii="Times New Roman" w:hAnsi="Times New Roman"/>
                <w:b/>
                <w:i w:val="0"/>
                <w:sz w:val="22"/>
              </w:rPr>
              <w:t>H1</w:t>
            </w:r>
          </w:p>
        </w:tc>
        <w:tc>
          <w:tcPr>
            <w:tcW w:type="dxa" w:w="907"/>
          </w:tcPr>
          <w:p/>
        </w:tc>
        <w:tc>
          <w:tcPr>
            <w:tcW w:type="dxa" w:w="907"/>
            <w:vAlign w:val="center"/>
          </w:tcPr>
          <w:p>
            <w:pPr>
              <w:jc w:val="center"/>
            </w:pPr>
            <w:r>
              <w:rPr>
                <w:rFonts w:ascii="Times New Roman" w:hAnsi="Times New Roman"/>
                <w:b/>
                <w:i w:val="0"/>
                <w:sz w:val="22"/>
              </w:rPr>
              <w:t>H2</w:t>
            </w:r>
          </w:p>
        </w:tc>
        <w:tc>
          <w:tcPr>
            <w:tcW w:type="dxa" w:w="907"/>
          </w:tcPr>
          <w:p/>
        </w:tc>
        <w:tc>
          <w:tcPr>
            <w:tcW w:type="dxa" w:w="907"/>
            <w:vAlign w:val="center"/>
          </w:tcPr>
          <w:p>
            <w:pPr>
              <w:jc w:val="center"/>
            </w:pPr>
            <w:r>
              <w:rPr>
                <w:rFonts w:ascii="Times New Roman" w:hAnsi="Times New Roman"/>
                <w:b/>
                <w:i w:val="0"/>
                <w:sz w:val="22"/>
              </w:rPr>
              <w:t>H3</w:t>
            </w:r>
          </w:p>
        </w:tc>
        <w:tc>
          <w:tcPr>
            <w:tcW w:type="dxa" w:w="907"/>
          </w:tcPr>
          <w:p/>
        </w:tc>
      </w:tr>
      <w:tr>
        <w:trPr>
          <w:trHeight w:hRule="exact" w:val="283"/>
        </w:trPr>
        <w:tc>
          <w:tcPr>
            <w:tcW w:type="dxa" w:w="1077"/>
            <w:vMerge/>
          </w:tcPr>
          <w:p/>
        </w:tc>
        <w:tc>
          <w:tcPr>
            <w:tcW w:type="dxa" w:w="907"/>
            <w:vMerge/>
          </w:tcPr>
          <w:p/>
        </w:tc>
        <w:tc>
          <w:tcPr>
            <w:tcW w:type="dxa" w:w="1361"/>
            <w:vMerge/>
          </w:tcPr>
          <w:p/>
        </w:tc>
        <w:tc>
          <w:tcPr>
            <w:tcW w:type="dxa" w:w="1644"/>
            <w:vMerge/>
          </w:tcP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c>
          <w:tcPr>
            <w:tcW w:type="dxa" w:w="907"/>
            <w:vAlign w:val="center"/>
          </w:tcPr>
          <w:p>
            <w:pPr>
              <w:jc w:val="center"/>
            </w:pPr>
            <w:r>
              <w:rPr>
                <w:rFonts w:ascii="Times New Roman" w:hAnsi="Times New Roman"/>
                <w:b/>
                <w:i w:val="0"/>
                <w:sz w:val="22"/>
              </w:rPr>
              <w:t>(pC)</w:t>
            </w:r>
          </w:p>
        </w:tc>
        <w:tc>
          <w:tcPr>
            <w:tcW w:type="dxa" w:w="907"/>
            <w:vAlign w:val="center"/>
          </w:tcPr>
          <w:p>
            <w:pPr>
              <w:jc w:val="center"/>
            </w:pPr>
            <w:r>
              <w:rPr>
                <w:rFonts w:ascii="Times New Roman" w:hAnsi="Times New Roman"/>
                <w:b/>
                <w:i w:val="0"/>
                <w:sz w:val="22"/>
              </w:rPr>
              <w:t>(µV)</w:t>
            </w:r>
          </w:p>
        </w:tc>
      </w:tr>
      <w:tr>
        <w:trPr>
          <w:trHeight w:hRule="exact" w:val="283"/>
        </w:trPr>
        <w:tc>
          <w:tcPr>
            <w:tcW w:type="dxa" w:w="107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78</w:t>
            </w:r>
          </w:p>
        </w:tc>
        <w:tc>
          <w:tcPr>
            <w:tcW w:type="dxa" w:w="907"/>
            <w:vAlign w:val="center"/>
          </w:tcPr>
          <w:p>
            <w:pPr>
              <w:jc w:val="center"/>
            </w:pPr>
            <w:r>
              <w:rPr>
                <w:rFonts w:ascii="Times New Roman" w:hAnsi="Times New Roman"/>
                <w:b w:val="0"/>
                <w:i w:val="0"/>
                <w:sz w:val="22"/>
              </w:rPr>
              <w:t>9</w:t>
            </w:r>
          </w:p>
        </w:tc>
      </w:tr>
      <w:tr>
        <w:trPr>
          <w:trHeight w:hRule="exact" w:val="283"/>
        </w:trPr>
        <w:tc>
          <w:tcPr>
            <w:tcW w:type="dxa" w:w="107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78</w:t>
            </w:r>
          </w:p>
        </w:tc>
        <w:tc>
          <w:tcPr>
            <w:tcW w:type="dxa" w:w="907"/>
            <w:vAlign w:val="center"/>
          </w:tcPr>
          <w:p>
            <w:pPr>
              <w:jc w:val="center"/>
            </w:pPr>
            <w:r>
              <w:rPr>
                <w:rFonts w:ascii="Times New Roman" w:hAnsi="Times New Roman"/>
                <w:b w:val="0"/>
                <w:i w:val="0"/>
                <w:sz w:val="22"/>
              </w:rPr>
              <w:t>9</w:t>
            </w:r>
          </w:p>
        </w:tc>
      </w:tr>
      <w:tr>
        <w:trPr>
          <w:trHeight w:hRule="exact" w:val="283"/>
        </w:trPr>
        <w:tc>
          <w:tcPr>
            <w:tcW w:type="dxa" w:w="107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0</w:t>
            </w:r>
          </w:p>
        </w:tc>
        <w:tc>
          <w:tcPr>
            <w:tcW w:type="dxa" w:w="1361"/>
            <w:vAlign w:val="center"/>
          </w:tcPr>
          <w:p>
            <w:pPr>
              <w:jc w:val="center"/>
            </w:pPr>
            <w:r>
              <w:rPr>
                <w:rFonts w:ascii="Times New Roman" w:hAnsi="Times New Roman"/>
                <w:b w:val="0"/>
                <w:i w:val="0"/>
                <w:sz w:val="22"/>
              </w:rPr>
              <w:t>4</w:t>
            </w:r>
          </w:p>
        </w:tc>
        <w:tc>
          <w:tcPr>
            <w:tcW w:type="dxa" w:w="1644"/>
            <w:vAlign w:val="center"/>
          </w:tcPr>
          <w:p>
            <w:pPr>
              <w:jc w:val="center"/>
            </w:pPr>
            <w:r>
              <w:rPr>
                <w:rFonts w:ascii="Times New Roman" w:hAnsi="Times New Roman"/>
                <w:b w:val="0"/>
                <w:i w:val="0"/>
                <w:sz w:val="22"/>
              </w:rPr>
              <w:t>-</w:t>
            </w:r>
          </w:p>
        </w:tc>
        <w:tc>
          <w:tcPr>
            <w:tcW w:type="dxa" w:w="907"/>
            <w:vAlign w:val="center"/>
          </w:tcPr>
          <w:p>
            <w:pPr>
              <w:jc w:val="center"/>
            </w:pPr>
            <w:r>
              <w:rPr>
                <w:rFonts w:ascii="Times New Roman" w:hAnsi="Times New Roman"/>
                <w:b w:val="0"/>
                <w:i w:val="0"/>
                <w:sz w:val="22"/>
              </w:rPr>
              <w:t>9</w:t>
            </w:r>
          </w:p>
        </w:tc>
        <w:tc>
          <w:tcPr>
            <w:tcW w:type="dxa" w:w="907"/>
            <w:vAlign w:val="center"/>
          </w:tcPr>
          <w:p>
            <w:pPr>
              <w:jc w:val="center"/>
            </w:pPr>
            <w:r>
              <w:rPr>
                <w:rFonts w:ascii="Times New Roman" w:hAnsi="Times New Roman"/>
                <w:b w:val="0"/>
                <w:i w:val="0"/>
                <w:sz w:val="22"/>
              </w:rPr>
              <w:t>8</w:t>
            </w:r>
          </w:p>
        </w:tc>
        <w:tc>
          <w:tcPr>
            <w:tcW w:type="dxa" w:w="907"/>
            <w:vAlign w:val="center"/>
          </w:tcPr>
          <w:p>
            <w:pPr>
              <w:jc w:val="center"/>
            </w:pPr>
            <w:r>
              <w:rPr>
                <w:rFonts w:ascii="Times New Roman" w:hAnsi="Times New Roman"/>
                <w:b w:val="0"/>
                <w:i w:val="0"/>
                <w:sz w:val="22"/>
              </w:rPr>
            </w:r>
          </w:p>
        </w:tc>
        <w:tc>
          <w:tcPr>
            <w:tcW w:type="dxa" w:w="907"/>
            <w:vAlign w:val="center"/>
          </w:tcPr>
          <w:p>
            <w:pPr>
              <w:jc w:val="center"/>
            </w:pPr>
            <w:r>
              <w:rPr>
                <w:rFonts w:ascii="Times New Roman" w:hAnsi="Times New Roman"/>
                <w:b w:val="0"/>
                <w:i w:val="0"/>
                <w:sz w:val="22"/>
              </w:rPr>
              <w:t>10</w:t>
            </w:r>
          </w:p>
        </w:tc>
        <w:tc>
          <w:tcPr>
            <w:tcW w:type="dxa" w:w="907"/>
            <w:vAlign w:val="center"/>
          </w:tcPr>
          <w:p>
            <w:pPr>
              <w:jc w:val="center"/>
            </w:pPr>
            <w:r>
              <w:rPr>
                <w:rFonts w:ascii="Times New Roman" w:hAnsi="Times New Roman"/>
                <w:b w:val="0"/>
                <w:i w:val="0"/>
                <w:sz w:val="22"/>
              </w:rPr>
              <w:t>78</w:t>
            </w:r>
          </w:p>
        </w:tc>
        <w:tc>
          <w:tcPr>
            <w:tcW w:type="dxa" w:w="907"/>
            <w:vAlign w:val="center"/>
          </w:tcPr>
          <w:p>
            <w:pPr>
              <w:jc w:val="center"/>
            </w:pPr>
            <w:r>
              <w:rPr>
                <w:rFonts w:ascii="Times New Roman" w:hAnsi="Times New Roman"/>
                <w:b w:val="0"/>
                <w:i w:val="0"/>
                <w:sz w:val="22"/>
              </w:rPr>
              <w:t>9</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1918"/>
        <w:gridCol w:w="1918"/>
        <w:gridCol w:w="1918"/>
        <w:gridCol w:w="1918"/>
        <w:gridCol w:w="1918"/>
      </w:tblGrid>
      <w:tr>
        <w:trPr>
          <w:trHeight w:hRule="exact" w:val="283"/>
        </w:trPr>
        <w:tc>
          <w:tcPr>
            <w:tcW w:type="dxa" w:w="9639"/>
            <w:gridSpan w:val="5"/>
          </w:tcPr>
          <w:p>
            <w:pPr>
              <w:jc w:val="center"/>
            </w:pPr>
            <w:r>
              <w:rPr>
                <w:rFonts w:ascii="Times New Roman" w:hAnsi="Times New Roman"/>
                <w:b/>
                <w:i w:val="0"/>
                <w:sz w:val="22"/>
              </w:rPr>
              <w:t>IMPULSE TESTS:ANSI Impulse tests successfully performed on terminals as listed:</w:t>
            </w:r>
          </w:p>
        </w:tc>
      </w:tr>
      <w:tr>
        <w:trPr>
          <w:trHeight w:hRule="exact" w:val="283"/>
        </w:trPr>
        <w:tc>
          <w:tcPr>
            <w:tcW w:type="dxa" w:w="2835"/>
          </w:tcPr>
          <w:p>
            <w:pPr>
              <w:jc w:val="center"/>
            </w:pPr>
            <w:r>
              <w:rPr>
                <w:rFonts w:ascii="Times New Roman" w:hAnsi="Times New Roman"/>
                <w:b/>
                <w:i w:val="0"/>
                <w:sz w:val="22"/>
              </w:rPr>
            </w:r>
          </w:p>
        </w:tc>
        <w:tc>
          <w:tcPr>
            <w:tcW w:type="dxa" w:w="1701"/>
          </w:tcPr>
          <w:p>
            <w:pPr>
              <w:jc w:val="center"/>
            </w:pPr>
            <w:r>
              <w:rPr>
                <w:rFonts w:ascii="Times New Roman" w:hAnsi="Times New Roman"/>
                <w:b/>
                <w:i w:val="0"/>
                <w:sz w:val="22"/>
              </w:rPr>
              <w:t>HV Series</w:t>
            </w:r>
          </w:p>
        </w:tc>
        <w:tc>
          <w:tcPr>
            <w:tcW w:type="dxa" w:w="1701"/>
          </w:tcPr>
          <w:p>
            <w:pPr>
              <w:jc w:val="center"/>
            </w:pPr>
            <w:r>
              <w:rPr>
                <w:rFonts w:ascii="Times New Roman" w:hAnsi="Times New Roman"/>
                <w:b/>
                <w:i w:val="0"/>
                <w:sz w:val="22"/>
              </w:rPr>
              <w:t>HV Parallel</w:t>
            </w:r>
          </w:p>
        </w:tc>
        <w:tc>
          <w:tcPr>
            <w:tcW w:type="dxa" w:w="1701"/>
          </w:tcPr>
          <w:p>
            <w:pPr>
              <w:jc w:val="center"/>
            </w:pPr>
            <w:r>
              <w:rPr>
                <w:rFonts w:ascii="Times New Roman" w:hAnsi="Times New Roman"/>
                <w:b/>
                <w:i w:val="0"/>
                <w:sz w:val="22"/>
              </w:rPr>
              <w:t>XV</w:t>
            </w:r>
          </w:p>
        </w:tc>
        <w:tc>
          <w:tcPr>
            <w:tcW w:type="dxa" w:w="1701"/>
          </w:tcPr>
          <w:p>
            <w:pPr>
              <w:jc w:val="center"/>
            </w:pPr>
            <w:r>
              <w:rPr>
                <w:rFonts w:ascii="Times New Roman" w:hAnsi="Times New Roman"/>
                <w:b/>
                <w:i w:val="0"/>
                <w:sz w:val="22"/>
              </w:rPr>
              <w:t>XO</w:t>
            </w:r>
          </w:p>
        </w:tc>
      </w:tr>
      <w:tr>
        <w:trPr>
          <w:trHeight w:hRule="exact" w:val="283"/>
        </w:trPr>
        <w:tc>
          <w:tcPr>
            <w:tcW w:type="dxa" w:w="2835"/>
          </w:tcPr>
          <w:p>
            <w:pPr>
              <w:jc w:val="center"/>
            </w:pPr>
            <w:r>
              <w:rPr>
                <w:rFonts w:ascii="Times New Roman" w:hAnsi="Times New Roman"/>
                <w:b w:val="0"/>
                <w:i w:val="0"/>
                <w:sz w:val="22"/>
              </w:rPr>
              <w:t>FW Test level (kV)</w:t>
            </w:r>
          </w:p>
        </w:tc>
        <w:tc>
          <w:tcPr>
            <w:tcW w:type="dxa" w:w="1701"/>
          </w:tcPr>
          <w:p>
            <w:pPr>
              <w:jc w:val="center"/>
            </w:pPr>
            <w:r>
              <w:rPr>
                <w:rFonts w:ascii="Times New Roman" w:hAnsi="Times New Roman"/>
                <w:b w:val="0"/>
                <w:i w:val="0"/>
                <w:sz w:val="22"/>
              </w:rPr>
              <w:t>900</w:t>
            </w:r>
          </w:p>
        </w:tc>
        <w:tc>
          <w:tcPr>
            <w:tcW w:type="dxa" w:w="1701"/>
          </w:tcPr>
          <w:p>
            <w:pPr>
              <w:jc w:val="center"/>
            </w:pPr>
            <w:r>
              <w:rPr>
                <w:rFonts w:ascii="Times New Roman" w:hAnsi="Times New Roman"/>
                <w:b w:val="0"/>
                <w:i w:val="0"/>
                <w:sz w:val="22"/>
              </w:rPr>
              <w:t>450</w:t>
            </w:r>
          </w:p>
        </w:tc>
        <w:tc>
          <w:tcPr>
            <w:tcW w:type="dxa" w:w="1701"/>
          </w:tcPr>
          <w:p>
            <w:pPr>
              <w:jc w:val="center"/>
            </w:pPr>
            <w:r>
              <w:rPr>
                <w:rFonts w:ascii="Times New Roman" w:hAnsi="Times New Roman"/>
                <w:b w:val="0"/>
                <w:i w:val="0"/>
                <w:sz w:val="22"/>
              </w:rPr>
              <w:t>150</w:t>
            </w:r>
          </w:p>
        </w:tc>
        <w:tc>
          <w:tcPr>
            <w:tcW w:type="dxa" w:w="1701"/>
          </w:tcPr>
          <w:p>
            <w:pPr>
              <w:jc w:val="center"/>
            </w:pPr>
            <w:r>
              <w:rPr>
                <w:rFonts w:ascii="Times New Roman" w:hAnsi="Times New Roman"/>
                <w:b w:val="0"/>
                <w:i w:val="0"/>
                <w:sz w:val="22"/>
              </w:rPr>
              <w:t>150</w:t>
            </w:r>
          </w:p>
        </w:tc>
      </w:tr>
      <w:tr>
        <w:trPr>
          <w:trHeight w:hRule="exact" w:val="283"/>
        </w:trPr>
        <w:tc>
          <w:tcPr>
            <w:tcW w:type="dxa" w:w="2835"/>
          </w:tcPr>
          <w:p>
            <w:pPr>
              <w:jc w:val="center"/>
            </w:pPr>
            <w:r>
              <w:rPr>
                <w:rFonts w:ascii="Times New Roman" w:hAnsi="Times New Roman"/>
                <w:b w:val="0"/>
                <w:i w:val="0"/>
                <w:sz w:val="22"/>
              </w:rPr>
              <w:t>CW Test level (kV)</w:t>
            </w:r>
          </w:p>
        </w:tc>
        <w:tc>
          <w:tcPr>
            <w:tcW w:type="dxa" w:w="1701"/>
          </w:tcPr>
          <w:p>
            <w:pPr>
              <w:jc w:val="center"/>
            </w:pPr>
            <w:r>
              <w:rPr>
                <w:rFonts w:ascii="Times New Roman" w:hAnsi="Times New Roman"/>
                <w:b w:val="0"/>
                <w:i w:val="0"/>
                <w:sz w:val="22"/>
              </w:rPr>
              <w:t>900</w:t>
            </w:r>
          </w:p>
        </w:tc>
        <w:tc>
          <w:tcPr>
            <w:tcW w:type="dxa" w:w="1701"/>
          </w:tcPr>
          <w:p>
            <w:pPr>
              <w:jc w:val="center"/>
            </w:pPr>
            <w:r>
              <w:rPr>
                <w:rFonts w:ascii="Times New Roman" w:hAnsi="Times New Roman"/>
                <w:b w:val="0"/>
                <w:i w:val="0"/>
                <w:sz w:val="22"/>
              </w:rPr>
              <w:t>450</w:t>
            </w:r>
          </w:p>
        </w:tc>
        <w:tc>
          <w:tcPr>
            <w:tcW w:type="dxa" w:w="1701"/>
          </w:tcPr>
          <w:p>
            <w:pPr>
              <w:jc w:val="center"/>
            </w:pPr>
            <w:r>
              <w:rPr>
                <w:rFonts w:ascii="Times New Roman" w:hAnsi="Times New Roman"/>
                <w:b w:val="0"/>
                <w:i w:val="0"/>
                <w:sz w:val="22"/>
              </w:rPr>
              <w:t>150</w:t>
            </w:r>
          </w:p>
        </w:tc>
        <w:tc>
          <w:tcPr>
            <w:tcW w:type="dxa" w:w="1701"/>
          </w:tcPr>
          <w:p>
            <w:pPr>
              <w:jc w:val="center"/>
            </w:pPr>
            <w:r>
              <w:rPr>
                <w:rFonts w:ascii="Times New Roman" w:hAnsi="Times New Roman"/>
                <w:b w:val="0"/>
                <w:i w:val="0"/>
                <w:sz w:val="22"/>
              </w:rPr>
              <w:t>150</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4795"/>
        <w:gridCol w:w="4795"/>
      </w:tblGrid>
      <w:tr>
        <w:tc>
          <w:tcPr>
            <w:tcW w:type="dxa" w:w="9590"/>
            <w:gridSpan w:val="2"/>
          </w:tcPr>
          <w:p>
            <w:pPr>
              <w:jc w:val="center"/>
            </w:pPr>
            <w:r>
              <w:rPr>
                <w:rFonts w:ascii="Times New Roman" w:hAnsi="Times New Roman"/>
                <w:b/>
                <w:i w:val="0"/>
                <w:sz w:val="22"/>
              </w:rPr>
              <w:t>INSULATION RESISTANCE (MEGGER) TEST at 2.5 kV, DC</w:t>
            </w:r>
          </w:p>
        </w:tc>
      </w:tr>
      <w:tr>
        <w:tc>
          <w:tcPr>
            <w:tcW w:type="dxa" w:w="4795"/>
          </w:tcPr>
          <w:p>
            <w:pPr>
              <w:jc w:val="center"/>
            </w:pPr>
            <w:r>
              <w:rPr>
                <w:rFonts w:ascii="Times New Roman" w:hAnsi="Times New Roman"/>
                <w:b/>
                <w:i w:val="0"/>
                <w:sz w:val="22"/>
              </w:rPr>
              <w:t>Connections</w:t>
            </w:r>
          </w:p>
        </w:tc>
        <w:tc>
          <w:tcPr>
            <w:tcW w:type="dxa" w:w="4795"/>
          </w:tcPr>
          <w:p>
            <w:pPr>
              <w:jc w:val="center"/>
            </w:pPr>
            <w:r>
              <w:rPr>
                <w:rFonts w:ascii="Times New Roman" w:hAnsi="Times New Roman"/>
                <w:b/>
                <w:i w:val="0"/>
                <w:sz w:val="22"/>
              </w:rPr>
              <w:t>Energize (Black)</w:t>
            </w:r>
          </w:p>
        </w:tc>
      </w:tr>
      <w:tr>
        <w:tc>
          <w:tcPr>
            <w:tcW w:type="dxa" w:w="4795"/>
          </w:tcPr>
          <w:p>
            <w:pPr>
              <w:jc w:val="center"/>
            </w:pPr>
            <w:r>
              <w:rPr>
                <w:rFonts w:ascii="Times New Roman" w:hAnsi="Times New Roman"/>
                <w:b w:val="0"/>
                <w:i w:val="0"/>
                <w:sz w:val="22"/>
              </w:rPr>
              <w:t>(HV + XV + YV) - GRND</w:t>
            </w:r>
          </w:p>
        </w:tc>
        <w:tc>
          <w:tcPr>
            <w:tcW w:type="dxa" w:w="4795"/>
          </w:tcPr>
          <w:p>
            <w:pPr>
              <w:jc w:val="center"/>
            </w:pPr>
            <w:r>
              <w:rPr>
                <w:rFonts w:ascii="Times New Roman" w:hAnsi="Times New Roman"/>
                <w:b w:val="0"/>
                <w:i w:val="0"/>
                <w:sz w:val="22"/>
              </w:rPr>
              <w:t>2340</w:t>
            </w:r>
          </w:p>
        </w:tc>
      </w:tr>
      <w:tr>
        <w:tc>
          <w:tcPr>
            <w:tcW w:type="dxa" w:w="4795"/>
          </w:tcPr>
          <w:p>
            <w:pPr>
              <w:jc w:val="center"/>
            </w:pPr>
            <w:r>
              <w:rPr>
                <w:rFonts w:ascii="Times New Roman" w:hAnsi="Times New Roman"/>
                <w:b w:val="0"/>
                <w:i w:val="0"/>
                <w:sz w:val="22"/>
              </w:rPr>
              <w:t>(HV + XV) – (YV + GRND)</w:t>
            </w:r>
          </w:p>
        </w:tc>
        <w:tc>
          <w:tcPr>
            <w:tcW w:type="dxa" w:w="4795"/>
          </w:tcPr>
          <w:p>
            <w:pPr>
              <w:jc w:val="center"/>
            </w:pPr>
            <w:r>
              <w:rPr>
                <w:rFonts w:ascii="Times New Roman" w:hAnsi="Times New Roman"/>
                <w:b w:val="0"/>
                <w:i w:val="0"/>
                <w:sz w:val="22"/>
              </w:rPr>
              <w:t>2340</w:t>
            </w:r>
          </w:p>
        </w:tc>
      </w:tr>
      <w:tr>
        <w:tc>
          <w:tcPr>
            <w:tcW w:type="dxa" w:w="4795"/>
          </w:tcPr>
          <w:p>
            <w:pPr>
              <w:jc w:val="center"/>
            </w:pPr>
            <w:r>
              <w:rPr>
                <w:rFonts w:ascii="Times New Roman" w:hAnsi="Times New Roman"/>
                <w:b w:val="0"/>
                <w:i w:val="0"/>
                <w:sz w:val="22"/>
              </w:rPr>
              <w:t>YV – (HV + XV + GRND)</w:t>
            </w:r>
          </w:p>
        </w:tc>
        <w:tc>
          <w:tcPr>
            <w:tcW w:type="dxa" w:w="4795"/>
          </w:tcPr>
          <w:p>
            <w:pPr>
              <w:jc w:val="center"/>
            </w:pPr>
            <w:r>
              <w:rPr>
                <w:rFonts w:ascii="Times New Roman" w:hAnsi="Times New Roman"/>
                <w:b w:val="0"/>
                <w:i w:val="0"/>
                <w:sz w:val="22"/>
              </w:rPr>
              <w:t>2410</w:t>
            </w:r>
          </w:p>
        </w:tc>
      </w:tr>
    </w:tbl>
    <w:tbl>
      <w:tblPr>
        <w:tblW w:type="auto" w:w="0"/>
        <w:tblLook w:firstColumn="1" w:firstRow="1" w:lastColumn="0" w:lastRow="0" w:noHBand="0" w:noVBand="1" w:val="04A0"/>
      </w:tblPr>
      <w:tblGrid>
        <w:gridCol w:w="9590"/>
      </w:tblGrid>
      <w:tr>
        <w:tc>
          <w:tcPr>
            <w:tcW w:type="dxa" w:w="9590"/>
          </w:tcP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3197"/>
        <w:gridCol w:w="3197"/>
        <w:gridCol w:w="3197"/>
      </w:tblGrid>
      <w:tr>
        <w:trPr>
          <w:trHeight w:hRule="exact" w:val="283"/>
        </w:trPr>
        <w:tc>
          <w:tcPr>
            <w:tcW w:type="dxa" w:w="7938"/>
            <w:gridSpan w:val="3"/>
          </w:tcPr>
          <w:p>
            <w:pPr>
              <w:jc w:val="center"/>
            </w:pPr>
            <w:r>
              <w:rPr>
                <w:rFonts w:ascii="Times New Roman" w:hAnsi="Times New Roman"/>
                <w:b/>
                <w:i w:val="0"/>
                <w:sz w:val="22"/>
              </w:rPr>
              <w:t>INDUCED VOLTAGE TEST: successfully performed at test levels listed below:</w:t>
            </w:r>
          </w:p>
        </w:tc>
      </w:tr>
      <w:tr>
        <w:trPr>
          <w:trHeight w:hRule="exact" w:val="283"/>
        </w:trPr>
        <w:tc>
          <w:tcPr>
            <w:tcW w:type="dxa" w:w="3402"/>
          </w:tcPr>
          <w:p>
            <w:pPr>
              <w:jc w:val="center"/>
            </w:pPr>
            <w:r>
              <w:rPr>
                <w:rFonts w:ascii="Times New Roman" w:hAnsi="Times New Roman"/>
                <w:b/>
                <w:i w:val="0"/>
                <w:sz w:val="22"/>
              </w:rPr>
              <w:t>HV Parallel</w:t>
            </w:r>
          </w:p>
        </w:tc>
        <w:tc>
          <w:tcPr>
            <w:tcW w:type="dxa" w:w="2268"/>
          </w:tcPr>
          <w:p>
            <w:pPr>
              <w:jc w:val="center"/>
            </w:pPr>
            <w:r>
              <w:rPr>
                <w:rFonts w:ascii="Times New Roman" w:hAnsi="Times New Roman"/>
                <w:b/>
                <w:i w:val="0"/>
                <w:sz w:val="22"/>
              </w:rPr>
              <w:t>HV (L-L) Voltage (kV)</w:t>
            </w:r>
          </w:p>
        </w:tc>
        <w:tc>
          <w:tcPr>
            <w:tcW w:type="dxa" w:w="2268"/>
          </w:tcPr>
          <w:p>
            <w:pPr>
              <w:jc w:val="center"/>
            </w:pPr>
            <w:r>
              <w:rPr>
                <w:rFonts w:ascii="Times New Roman" w:hAnsi="Times New Roman"/>
                <w:b/>
                <w:i w:val="0"/>
                <w:sz w:val="22"/>
              </w:rPr>
              <w:t>LV (L-L) Voltage (kV)</w:t>
            </w:r>
          </w:p>
        </w:tc>
      </w:tr>
      <w:tr>
        <w:trPr>
          <w:trHeight w:hRule="exact" w:val="283"/>
        </w:trPr>
        <w:tc>
          <w:tcPr>
            <w:tcW w:type="dxa" w:w="3402"/>
          </w:tcPr>
          <w:p>
            <w:pPr>
              <w:jc w:val="center"/>
            </w:pPr>
            <w:r>
              <w:rPr>
                <w:rFonts w:ascii="Times New Roman" w:hAnsi="Times New Roman"/>
                <w:b w:val="0"/>
                <w:i w:val="0"/>
                <w:sz w:val="22"/>
              </w:rPr>
              <w:t>Rated Voltage of Induce test tap</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r>
        <w:trPr>
          <w:trHeight w:hRule="exact" w:val="283"/>
        </w:trPr>
        <w:tc>
          <w:tcPr>
            <w:tcW w:type="dxa" w:w="3402"/>
          </w:tcPr>
          <w:p>
            <w:pPr>
              <w:jc w:val="center"/>
            </w:pPr>
            <w:r>
              <w:rPr>
                <w:rFonts w:ascii="Times New Roman" w:hAnsi="Times New Roman"/>
                <w:b w:val="0"/>
                <w:i w:val="0"/>
                <w:sz w:val="22"/>
              </w:rPr>
              <w:t>Enhanced Level (7200 Cycles)</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r>
        <w:trPr>
          <w:trHeight w:hRule="exact" w:val="283"/>
        </w:trPr>
        <w:tc>
          <w:tcPr>
            <w:tcW w:type="dxa" w:w="3402"/>
          </w:tcPr>
          <w:p>
            <w:pPr>
              <w:jc w:val="center"/>
            </w:pPr>
            <w:r>
              <w:rPr>
                <w:rFonts w:ascii="Times New Roman" w:hAnsi="Times New Roman"/>
                <w:b w:val="0"/>
                <w:i w:val="0"/>
                <w:sz w:val="22"/>
              </w:rPr>
              <w:t>One hour Level</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3197"/>
        <w:gridCol w:w="3197"/>
        <w:gridCol w:w="3197"/>
      </w:tblGrid>
      <w:tr>
        <w:trPr>
          <w:trHeight w:hRule="exact" w:val="283"/>
        </w:trPr>
        <w:tc>
          <w:tcPr>
            <w:tcW w:type="dxa" w:w="7938"/>
            <w:gridSpan w:val="3"/>
          </w:tcPr>
          <w:p>
            <w:pPr>
              <w:jc w:val="center"/>
            </w:pPr>
            <w:r>
              <w:rPr>
                <w:rFonts w:ascii="Times New Roman" w:hAnsi="Times New Roman"/>
                <w:b/>
                <w:i w:val="0"/>
                <w:sz w:val="22"/>
              </w:rPr>
              <w:t>INDUCED VOLTAGE TEST: successfully performed at test levels listed below:</w:t>
            </w:r>
          </w:p>
        </w:tc>
      </w:tr>
      <w:tr>
        <w:trPr>
          <w:trHeight w:hRule="exact" w:val="283"/>
        </w:trPr>
        <w:tc>
          <w:tcPr>
            <w:tcW w:type="dxa" w:w="3402"/>
          </w:tcPr>
          <w:p>
            <w:pPr>
              <w:jc w:val="center"/>
            </w:pPr>
            <w:r>
              <w:rPr>
                <w:rFonts w:ascii="Times New Roman" w:hAnsi="Times New Roman"/>
                <w:b/>
                <w:i w:val="0"/>
                <w:sz w:val="22"/>
              </w:rPr>
              <w:t>HV Series</w:t>
            </w:r>
          </w:p>
        </w:tc>
        <w:tc>
          <w:tcPr>
            <w:tcW w:type="dxa" w:w="2268"/>
          </w:tcPr>
          <w:p>
            <w:pPr>
              <w:jc w:val="center"/>
            </w:pPr>
            <w:r>
              <w:rPr>
                <w:rFonts w:ascii="Times New Roman" w:hAnsi="Times New Roman"/>
                <w:b/>
                <w:i w:val="0"/>
                <w:sz w:val="22"/>
              </w:rPr>
              <w:t>HV (L-L) Voltage (kV)</w:t>
            </w:r>
          </w:p>
        </w:tc>
        <w:tc>
          <w:tcPr>
            <w:tcW w:type="dxa" w:w="2268"/>
          </w:tcPr>
          <w:p>
            <w:pPr>
              <w:jc w:val="center"/>
            </w:pPr>
            <w:r>
              <w:rPr>
                <w:rFonts w:ascii="Times New Roman" w:hAnsi="Times New Roman"/>
                <w:b/>
                <w:i w:val="0"/>
                <w:sz w:val="22"/>
              </w:rPr>
              <w:t>LV (L-L) Voltage (kV)</w:t>
            </w:r>
          </w:p>
        </w:tc>
      </w:tr>
      <w:tr>
        <w:trPr>
          <w:trHeight w:hRule="exact" w:val="283"/>
        </w:trPr>
        <w:tc>
          <w:tcPr>
            <w:tcW w:type="dxa" w:w="3402"/>
          </w:tcPr>
          <w:p>
            <w:pPr>
              <w:jc w:val="center"/>
            </w:pPr>
            <w:r>
              <w:rPr>
                <w:rFonts w:ascii="Times New Roman" w:hAnsi="Times New Roman"/>
                <w:b w:val="0"/>
                <w:i w:val="0"/>
                <w:sz w:val="22"/>
              </w:rPr>
              <w:t>Rated Voltage of Induce test tap</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r>
        <w:trPr>
          <w:trHeight w:hRule="exact" w:val="283"/>
        </w:trPr>
        <w:tc>
          <w:tcPr>
            <w:tcW w:type="dxa" w:w="3402"/>
          </w:tcPr>
          <w:p>
            <w:pPr>
              <w:jc w:val="center"/>
            </w:pPr>
            <w:r>
              <w:rPr>
                <w:rFonts w:ascii="Times New Roman" w:hAnsi="Times New Roman"/>
                <w:b w:val="0"/>
                <w:i w:val="0"/>
                <w:sz w:val="22"/>
              </w:rPr>
              <w:t>Enhanced Level (7200 Cycles)</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r>
        <w:trPr>
          <w:trHeight w:hRule="exact" w:val="283"/>
        </w:trPr>
        <w:tc>
          <w:tcPr>
            <w:tcW w:type="dxa" w:w="3402"/>
          </w:tcPr>
          <w:p>
            <w:pPr>
              <w:jc w:val="center"/>
            </w:pPr>
            <w:r>
              <w:rPr>
                <w:rFonts w:ascii="Times New Roman" w:hAnsi="Times New Roman"/>
                <w:b w:val="0"/>
                <w:i w:val="0"/>
                <w:sz w:val="22"/>
              </w:rPr>
              <w:t>One hour Level</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r>
        <w:trPr>
          <w:trHeight w:hRule="exact" w:val="283"/>
        </w:trPr>
        <w:tc>
          <w:tcPr>
            <w:tcW w:type="dxa" w:w="3402"/>
          </w:tcPr>
          <w:p>
            <w:pPr>
              <w:jc w:val="center"/>
            </w:pPr>
            <w:r>
              <w:rPr>
                <w:rFonts w:ascii="Times New Roman" w:hAnsi="Times New Roman"/>
                <w:b w:val="0"/>
                <w:i w:val="0"/>
                <w:sz w:val="22"/>
              </w:rPr>
              <w:t>Enhanced Level (7200 Cycles)</w:t>
            </w:r>
          </w:p>
        </w:tc>
        <w:tc>
          <w:tcPr>
            <w:tcW w:type="dxa" w:w="2268"/>
          </w:tcPr>
          <w:p>
            <w:pPr>
              <w:jc w:val="center"/>
            </w:pPr>
            <w:r>
              <w:rPr>
                <w:rFonts w:ascii="Times New Roman" w:hAnsi="Times New Roman"/>
                <w:b w:val="0"/>
                <w:i w:val="0"/>
                <w:sz w:val="22"/>
              </w:rPr>
              <w:t>120.5</w:t>
            </w:r>
          </w:p>
        </w:tc>
        <w:tc>
          <w:tcPr>
            <w:tcW w:type="dxa" w:w="2268"/>
          </w:tcPr>
          <w:p>
            <w:pPr>
              <w:jc w:val="center"/>
            </w:pPr>
            <w:r>
              <w:rPr>
                <w:rFonts w:ascii="Times New Roman" w:hAnsi="Times New Roman"/>
                <w:b w:val="0"/>
                <w:i w:val="0"/>
                <w:sz w:val="22"/>
              </w:rPr>
              <w:t>28.88</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left"/>
        <w:tblLayout w:type="fixed"/>
        <w:tblLook w:firstColumn="1" w:firstRow="1" w:lastColumn="0" w:lastRow="0" w:noHBand="0" w:noVBand="1" w:val="04A0"/>
      </w:tblPr>
      <w:tblGrid>
        <w:gridCol w:w="1918"/>
        <w:gridCol w:w="1918"/>
        <w:gridCol w:w="1918"/>
        <w:gridCol w:w="1918"/>
        <w:gridCol w:w="1918"/>
      </w:tblGrid>
      <w:tr>
        <w:trPr>
          <w:trHeight w:hRule="exact" w:val="283"/>
        </w:trPr>
        <w:tc>
          <w:tcPr>
            <w:tcW w:type="dxa" w:w="8220"/>
            <w:gridSpan w:val="5"/>
          </w:tcPr>
          <w:p>
            <w:pPr>
              <w:jc w:val="center"/>
            </w:pPr>
            <w:r>
              <w:rPr>
                <w:rFonts w:ascii="Times New Roman" w:hAnsi="Times New Roman"/>
                <w:b/>
                <w:i w:val="0"/>
                <w:sz w:val="22"/>
              </w:rPr>
              <w:t>APPLIED POTENTIAL TEST:Voltage applied to each winding with all other windings and tank grounded.</w:t>
            </w:r>
          </w:p>
        </w:tc>
      </w:tr>
      <w:tr>
        <w:trPr>
          <w:trHeight w:hRule="exact" w:val="283"/>
        </w:trPr>
        <w:tc>
          <w:tcPr>
            <w:tcW w:type="dxa" w:w="1701"/>
          </w:tcPr>
          <w:p>
            <w:pPr>
              <w:jc w:val="center"/>
            </w:pPr>
            <w:r>
              <w:rPr>
                <w:rFonts w:ascii="Times New Roman" w:hAnsi="Times New Roman"/>
                <w:b/>
                <w:i w:val="0"/>
                <w:sz w:val="22"/>
              </w:rPr>
              <w:t>WindingTested</w:t>
            </w:r>
          </w:p>
        </w:tc>
        <w:tc>
          <w:tcPr>
            <w:tcW w:type="dxa" w:w="1417"/>
          </w:tcPr>
          <w:p>
            <w:pPr>
              <w:jc w:val="center"/>
            </w:pPr>
            <w:r>
              <w:rPr>
                <w:rFonts w:ascii="Times New Roman" w:hAnsi="Times New Roman"/>
                <w:b/>
                <w:i w:val="0"/>
                <w:sz w:val="22"/>
              </w:rPr>
              <w:t>Config</w:t>
            </w:r>
          </w:p>
        </w:tc>
        <w:tc>
          <w:tcPr>
            <w:tcW w:type="dxa" w:w="1417"/>
          </w:tcPr>
          <w:p>
            <w:pPr>
              <w:jc w:val="center"/>
            </w:pPr>
            <w:r>
              <w:rPr>
                <w:rFonts w:ascii="Times New Roman" w:hAnsi="Times New Roman"/>
                <w:b/>
                <w:i w:val="0"/>
                <w:sz w:val="22"/>
              </w:rPr>
              <w:t>NSV/BIL(kV)</w:t>
            </w:r>
          </w:p>
        </w:tc>
        <w:tc>
          <w:tcPr>
            <w:tcW w:type="dxa" w:w="2268"/>
          </w:tcPr>
          <w:p>
            <w:pPr>
              <w:jc w:val="center"/>
            </w:pPr>
            <w:r>
              <w:rPr>
                <w:rFonts w:ascii="Times New Roman" w:hAnsi="Times New Roman"/>
                <w:b/>
                <w:i w:val="0"/>
                <w:sz w:val="22"/>
              </w:rPr>
              <w:t>AC Voltage Applied (kV)</w:t>
            </w:r>
          </w:p>
        </w:tc>
        <w:tc>
          <w:tcPr>
            <w:tcW w:type="dxa" w:w="1417"/>
          </w:tcPr>
          <w:p>
            <w:pPr>
              <w:jc w:val="center"/>
            </w:pPr>
            <w:r>
              <w:rPr>
                <w:rFonts w:ascii="Times New Roman" w:hAnsi="Times New Roman"/>
                <w:b/>
                <w:i w:val="0"/>
                <w:sz w:val="22"/>
              </w:rPr>
              <w:t>Duration</w:t>
            </w:r>
          </w:p>
        </w:tc>
      </w:tr>
      <w:tr>
        <w:trPr>
          <w:trHeight w:hRule="exact" w:val="283"/>
        </w:trPr>
        <w:tc>
          <w:tcPr>
            <w:tcW w:type="dxa" w:w="1701"/>
          </w:tcPr>
          <w:p>
            <w:pPr>
              <w:jc w:val="center"/>
            </w:pPr>
            <w:r>
              <w:rPr>
                <w:rFonts w:ascii="Times New Roman" w:hAnsi="Times New Roman"/>
                <w:b w:val="0"/>
                <w:i w:val="0"/>
                <w:sz w:val="22"/>
              </w:rPr>
              <w:t>HV Series</w:t>
            </w:r>
          </w:p>
        </w:tc>
        <w:tc>
          <w:tcPr>
            <w:tcW w:type="dxa" w:w="1417"/>
          </w:tcPr>
          <w:p>
            <w:pPr>
              <w:jc w:val="center"/>
            </w:pPr>
            <w:r>
              <w:rPr>
                <w:rFonts w:ascii="Times New Roman" w:hAnsi="Times New Roman"/>
                <w:b w:val="0"/>
                <w:i w:val="0"/>
                <w:sz w:val="22"/>
              </w:rPr>
              <w:t>Delta</w:t>
            </w:r>
          </w:p>
        </w:tc>
        <w:tc>
          <w:tcPr>
            <w:tcW w:type="dxa" w:w="1417"/>
          </w:tcPr>
          <w:p>
            <w:pPr>
              <w:jc w:val="center"/>
            </w:pPr>
            <w:r>
              <w:rPr>
                <w:rFonts w:ascii="Times New Roman" w:hAnsi="Times New Roman"/>
                <w:b w:val="0"/>
                <w:i w:val="0"/>
                <w:sz w:val="22"/>
              </w:rPr>
              <w:t>NSV 230</w:t>
            </w:r>
          </w:p>
        </w:tc>
        <w:tc>
          <w:tcPr>
            <w:tcW w:type="dxa" w:w="2268"/>
          </w:tcPr>
          <w:p>
            <w:pPr>
              <w:jc w:val="center"/>
            </w:pPr>
            <w:r>
              <w:rPr>
                <w:rFonts w:ascii="Times New Roman" w:hAnsi="Times New Roman"/>
                <w:b w:val="0"/>
                <w:i w:val="0"/>
                <w:sz w:val="22"/>
              </w:rPr>
              <w:t>345</w:t>
            </w:r>
          </w:p>
        </w:tc>
        <w:tc>
          <w:tcPr>
            <w:tcW w:type="dxa" w:w="1417"/>
          </w:tcPr>
          <w:p>
            <w:pPr>
              <w:jc w:val="center"/>
            </w:pPr>
            <w:r>
              <w:rPr>
                <w:rFonts w:ascii="Times New Roman" w:hAnsi="Times New Roman"/>
                <w:b w:val="0"/>
                <w:i w:val="0"/>
                <w:sz w:val="22"/>
              </w:rPr>
              <w:t>60 seconds</w:t>
            </w:r>
          </w:p>
        </w:tc>
      </w:tr>
      <w:tr>
        <w:trPr>
          <w:trHeight w:hRule="exact" w:val="283"/>
        </w:trPr>
        <w:tc>
          <w:tcPr>
            <w:tcW w:type="dxa" w:w="1701"/>
          </w:tcPr>
          <w:p>
            <w:pPr>
              <w:jc w:val="center"/>
            </w:pPr>
            <w:r>
              <w:rPr>
                <w:rFonts w:ascii="Times New Roman" w:hAnsi="Times New Roman"/>
                <w:b w:val="0"/>
                <w:i w:val="0"/>
                <w:sz w:val="22"/>
              </w:rPr>
              <w:t>HV Series</w:t>
            </w:r>
          </w:p>
        </w:tc>
        <w:tc>
          <w:tcPr>
            <w:tcW w:type="dxa" w:w="1417"/>
          </w:tcPr>
          <w:p>
            <w:pPr>
              <w:jc w:val="center"/>
            </w:pPr>
            <w:r>
              <w:rPr>
                <w:rFonts w:ascii="Times New Roman" w:hAnsi="Times New Roman"/>
                <w:b w:val="0"/>
                <w:i w:val="0"/>
                <w:sz w:val="22"/>
              </w:rPr>
              <w:t>Delta</w:t>
            </w:r>
          </w:p>
        </w:tc>
        <w:tc>
          <w:tcPr>
            <w:tcW w:type="dxa" w:w="1417"/>
          </w:tcPr>
          <w:p>
            <w:pPr>
              <w:jc w:val="center"/>
            </w:pPr>
            <w:r>
              <w:rPr>
                <w:rFonts w:ascii="Times New Roman" w:hAnsi="Times New Roman"/>
                <w:b w:val="0"/>
                <w:i w:val="0"/>
                <w:sz w:val="22"/>
              </w:rPr>
              <w:t>NSV 230</w:t>
            </w:r>
          </w:p>
        </w:tc>
        <w:tc>
          <w:tcPr>
            <w:tcW w:type="dxa" w:w="2268"/>
          </w:tcPr>
          <w:p>
            <w:pPr>
              <w:jc w:val="center"/>
            </w:pPr>
            <w:r>
              <w:rPr>
                <w:rFonts w:ascii="Times New Roman" w:hAnsi="Times New Roman"/>
                <w:b w:val="0"/>
                <w:i w:val="0"/>
                <w:sz w:val="22"/>
              </w:rPr>
              <w:t>345</w:t>
            </w:r>
          </w:p>
        </w:tc>
        <w:tc>
          <w:tcPr>
            <w:tcW w:type="dxa" w:w="1417"/>
          </w:tcPr>
          <w:p>
            <w:pPr>
              <w:jc w:val="center"/>
            </w:pPr>
            <w:r>
              <w:rPr>
                <w:rFonts w:ascii="Times New Roman" w:hAnsi="Times New Roman"/>
                <w:b w:val="0"/>
                <w:i w:val="0"/>
                <w:sz w:val="22"/>
              </w:rPr>
              <w:t>60 seconds</w:t>
            </w:r>
          </w:p>
        </w:tc>
      </w:tr>
      <w:tr>
        <w:trPr>
          <w:trHeight w:hRule="exact" w:val="283"/>
        </w:trPr>
        <w:tc>
          <w:tcPr>
            <w:tcW w:type="dxa" w:w="1701"/>
          </w:tcPr>
          <w:p>
            <w:pPr>
              <w:jc w:val="center"/>
            </w:pPr>
            <w:r>
              <w:rPr>
                <w:rFonts w:ascii="Times New Roman" w:hAnsi="Times New Roman"/>
                <w:b w:val="0"/>
                <w:i w:val="0"/>
                <w:sz w:val="22"/>
              </w:rPr>
              <w:t>HV Parallel</w:t>
            </w:r>
          </w:p>
        </w:tc>
        <w:tc>
          <w:tcPr>
            <w:tcW w:type="dxa" w:w="1417"/>
          </w:tcPr>
          <w:p>
            <w:pPr>
              <w:jc w:val="center"/>
            </w:pPr>
            <w:r>
              <w:rPr>
                <w:rFonts w:ascii="Times New Roman" w:hAnsi="Times New Roman"/>
                <w:b w:val="0"/>
                <w:i w:val="0"/>
                <w:sz w:val="22"/>
              </w:rPr>
              <w:t>Delta</w:t>
            </w:r>
          </w:p>
        </w:tc>
        <w:tc>
          <w:tcPr>
            <w:tcW w:type="dxa" w:w="1417"/>
          </w:tcPr>
          <w:p>
            <w:pPr>
              <w:jc w:val="center"/>
            </w:pPr>
            <w:r>
              <w:rPr>
                <w:rFonts w:ascii="Times New Roman" w:hAnsi="Times New Roman"/>
                <w:b w:val="0"/>
                <w:i w:val="0"/>
                <w:sz w:val="22"/>
              </w:rPr>
              <w:t>NSV 230</w:t>
            </w:r>
          </w:p>
        </w:tc>
        <w:tc>
          <w:tcPr>
            <w:tcW w:type="dxa" w:w="2268"/>
          </w:tcPr>
          <w:p>
            <w:pPr>
              <w:jc w:val="center"/>
            </w:pPr>
            <w:r>
              <w:rPr>
                <w:rFonts w:ascii="Times New Roman" w:hAnsi="Times New Roman"/>
                <w:b w:val="0"/>
                <w:i w:val="0"/>
                <w:sz w:val="22"/>
              </w:rPr>
              <w:t>345</w:t>
            </w:r>
          </w:p>
        </w:tc>
        <w:tc>
          <w:tcPr>
            <w:tcW w:type="dxa" w:w="1417"/>
          </w:tcPr>
          <w:p>
            <w:pPr>
              <w:jc w:val="center"/>
            </w:pPr>
            <w:r>
              <w:rPr>
                <w:rFonts w:ascii="Times New Roman" w:hAnsi="Times New Roman"/>
                <w:b w:val="0"/>
                <w:i w:val="0"/>
                <w:sz w:val="22"/>
              </w:rPr>
              <w:t>60 seconds</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138.0 KV/26.4Y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N</w:t>
            </w:r>
          </w:p>
        </w:tc>
        <w:tc>
          <w:tcPr>
            <w:tcW w:type="dxa" w:w="1587"/>
          </w:tcPr>
          <w:p>
            <w:pPr>
              <w:jc w:val="center"/>
            </w:pPr>
            <w:r>
              <w:t>9.513</w:t>
            </w:r>
          </w:p>
        </w:tc>
        <w:tc>
          <w:tcPr>
            <w:tcW w:type="dxa" w:w="1361"/>
          </w:tcPr>
          <w:p>
            <w:pPr>
              <w:jc w:val="center"/>
            </w:pPr>
            <w:r>
              <w:t>9.5255</w:t>
            </w:r>
          </w:p>
        </w:tc>
        <w:tc>
          <w:tcPr>
            <w:tcW w:type="dxa" w:w="1361"/>
          </w:tcPr>
          <w:p>
            <w:pPr>
              <w:jc w:val="center"/>
            </w:pPr>
            <w:r>
              <w:t>9.5290</w:t>
            </w:r>
          </w:p>
        </w:tc>
        <w:tc>
          <w:tcPr>
            <w:tcW w:type="dxa" w:w="1361"/>
          </w:tcPr>
          <w:p>
            <w:pPr>
              <w:jc w:val="center"/>
            </w:pPr>
            <w:r>
              <w:t>9.5292</w:t>
            </w:r>
          </w:p>
        </w:tc>
        <w:tc>
          <w:tcPr>
            <w:tcW w:type="dxa" w:w="850"/>
          </w:tcPr>
          <w:p>
            <w:pPr>
              <w:jc w:val="center"/>
            </w:pPr>
            <w:r>
              <w:t>-0.13</w:t>
            </w:r>
          </w:p>
        </w:tc>
        <w:tc>
          <w:tcPr>
            <w:tcW w:type="dxa" w:w="850"/>
          </w:tcPr>
          <w:p>
            <w:pPr>
              <w:jc w:val="center"/>
            </w:pPr>
            <w:r>
              <w:t>-0.17</w:t>
            </w:r>
          </w:p>
        </w:tc>
        <w:tc>
          <w:tcPr>
            <w:tcW w:type="dxa" w:w="850"/>
          </w:tcPr>
          <w:p>
            <w:pPr>
              <w:jc w:val="center"/>
            </w:pPr>
            <w:r>
              <w:t>-0.17</w:t>
            </w:r>
          </w:p>
        </w:tc>
      </w:tr>
      <w:tr>
        <w:trPr>
          <w:trHeight w:hRule="exact" w:val="283"/>
        </w:trPr>
        <w:tc>
          <w:tcPr>
            <w:tcW w:type="dxa" w:w="907"/>
          </w:tcPr>
          <w:p>
            <w:pPr>
              <w:jc w:val="center"/>
            </w:pPr>
            <w:r>
              <w:t>B</w:t>
            </w:r>
          </w:p>
        </w:tc>
        <w:tc>
          <w:tcPr>
            <w:tcW w:type="dxa" w:w="907"/>
          </w:tcPr>
          <w:p>
            <w:pPr>
              <w:jc w:val="center"/>
            </w:pPr>
            <w:r>
              <w:t>N</w:t>
            </w:r>
          </w:p>
        </w:tc>
        <w:tc>
          <w:tcPr>
            <w:tcW w:type="dxa" w:w="1587"/>
          </w:tcPr>
          <w:p>
            <w:pPr>
              <w:jc w:val="center"/>
            </w:pPr>
            <w:r>
              <w:t>9.284</w:t>
            </w:r>
          </w:p>
        </w:tc>
        <w:tc>
          <w:tcPr>
            <w:tcW w:type="dxa" w:w="1361"/>
          </w:tcPr>
          <w:p>
            <w:pPr>
              <w:jc w:val="center"/>
            </w:pPr>
            <w:r>
              <w:t>9.2921</w:t>
            </w:r>
          </w:p>
        </w:tc>
        <w:tc>
          <w:tcPr>
            <w:tcW w:type="dxa" w:w="1361"/>
          </w:tcPr>
          <w:p>
            <w:pPr>
              <w:jc w:val="center"/>
            </w:pPr>
            <w:r>
              <w:t>9.2956</w:t>
            </w:r>
          </w:p>
        </w:tc>
        <w:tc>
          <w:tcPr>
            <w:tcW w:type="dxa" w:w="1361"/>
          </w:tcPr>
          <w:p>
            <w:pPr>
              <w:jc w:val="center"/>
            </w:pPr>
            <w:r>
              <w:t>9.2950</w:t>
            </w:r>
          </w:p>
        </w:tc>
        <w:tc>
          <w:tcPr>
            <w:tcW w:type="dxa" w:w="850"/>
          </w:tcPr>
          <w:p>
            <w:pPr>
              <w:jc w:val="center"/>
            </w:pPr>
            <w:r>
              <w:t>-0.09</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N</w:t>
            </w:r>
          </w:p>
        </w:tc>
        <w:tc>
          <w:tcPr>
            <w:tcW w:type="dxa" w:w="1587"/>
          </w:tcPr>
          <w:p>
            <w:pPr>
              <w:jc w:val="center"/>
            </w:pPr>
            <w:r>
              <w:t>9.054</w:t>
            </w:r>
          </w:p>
        </w:tc>
        <w:tc>
          <w:tcPr>
            <w:tcW w:type="dxa" w:w="1361"/>
          </w:tcPr>
          <w:p>
            <w:pPr>
              <w:jc w:val="center"/>
            </w:pPr>
            <w:r>
              <w:t>9.0626</w:t>
            </w:r>
          </w:p>
        </w:tc>
        <w:tc>
          <w:tcPr>
            <w:tcW w:type="dxa" w:w="1361"/>
          </w:tcPr>
          <w:p>
            <w:pPr>
              <w:jc w:val="center"/>
            </w:pPr>
            <w:r>
              <w:t>9.0629</w:t>
            </w:r>
          </w:p>
        </w:tc>
        <w:tc>
          <w:tcPr>
            <w:tcW w:type="dxa" w:w="1361"/>
          </w:tcPr>
          <w:p>
            <w:pPr>
              <w:jc w:val="center"/>
            </w:pPr>
            <w:r>
              <w:t>9.0629</w:t>
            </w:r>
          </w:p>
        </w:tc>
        <w:tc>
          <w:tcPr>
            <w:tcW w:type="dxa" w:w="850"/>
          </w:tcPr>
          <w:p>
            <w:pPr>
              <w:jc w:val="center"/>
            </w:pPr>
            <w:r>
              <w:t>-0.09</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D</w:t>
            </w:r>
          </w:p>
        </w:tc>
        <w:tc>
          <w:tcPr>
            <w:tcW w:type="dxa" w:w="907"/>
          </w:tcPr>
          <w:p>
            <w:pPr>
              <w:jc w:val="center"/>
            </w:pPr>
            <w:r>
              <w:t>N</w:t>
            </w:r>
          </w:p>
        </w:tc>
        <w:tc>
          <w:tcPr>
            <w:tcW w:type="dxa" w:w="1587"/>
          </w:tcPr>
          <w:p>
            <w:pPr>
              <w:jc w:val="center"/>
            </w:pPr>
            <w:r>
              <w:t>8.824</w:t>
            </w:r>
          </w:p>
        </w:tc>
        <w:tc>
          <w:tcPr>
            <w:tcW w:type="dxa" w:w="1361"/>
          </w:tcPr>
          <w:p>
            <w:pPr>
              <w:jc w:val="center"/>
            </w:pPr>
            <w:r>
              <w:t>8.8288</w:t>
            </w:r>
          </w:p>
        </w:tc>
        <w:tc>
          <w:tcPr>
            <w:tcW w:type="dxa" w:w="1361"/>
          </w:tcPr>
          <w:p>
            <w:pPr>
              <w:jc w:val="center"/>
            </w:pPr>
            <w:r>
              <w:t>8.8294</w:t>
            </w:r>
          </w:p>
        </w:tc>
        <w:tc>
          <w:tcPr>
            <w:tcW w:type="dxa" w:w="1361"/>
          </w:tcPr>
          <w:p>
            <w:pPr>
              <w:jc w:val="center"/>
            </w:pPr>
            <w:r>
              <w:t>8.8292</w:t>
            </w:r>
          </w:p>
        </w:tc>
        <w:tc>
          <w:tcPr>
            <w:tcW w:type="dxa" w:w="850"/>
          </w:tcPr>
          <w:p>
            <w:pPr>
              <w:jc w:val="center"/>
            </w:pPr>
            <w:r>
              <w:t>-0.05</w:t>
            </w:r>
          </w:p>
        </w:tc>
        <w:tc>
          <w:tcPr>
            <w:tcW w:type="dxa" w:w="850"/>
          </w:tcPr>
          <w:p>
            <w:pPr>
              <w:jc w:val="center"/>
            </w:pPr>
            <w:r>
              <w:t>-0.06</w:t>
            </w:r>
          </w:p>
        </w:tc>
        <w:tc>
          <w:tcPr>
            <w:tcW w:type="dxa" w:w="850"/>
          </w:tcPr>
          <w:p>
            <w:pPr>
              <w:jc w:val="center"/>
            </w:pPr>
            <w:r>
              <w:t>-0.06</w:t>
            </w:r>
          </w:p>
        </w:tc>
      </w:tr>
      <w:tr>
        <w:trPr>
          <w:trHeight w:hRule="exact" w:val="283"/>
        </w:trPr>
        <w:tc>
          <w:tcPr>
            <w:tcW w:type="dxa" w:w="907"/>
          </w:tcPr>
          <w:p>
            <w:pPr>
              <w:jc w:val="center"/>
            </w:pPr>
            <w:r>
              <w:t>E</w:t>
            </w:r>
          </w:p>
        </w:tc>
        <w:tc>
          <w:tcPr>
            <w:tcW w:type="dxa" w:w="907"/>
          </w:tcPr>
          <w:p>
            <w:pPr>
              <w:jc w:val="center"/>
            </w:pPr>
            <w:r>
              <w:t>N</w:t>
            </w:r>
          </w:p>
        </w:tc>
        <w:tc>
          <w:tcPr>
            <w:tcW w:type="dxa" w:w="1587"/>
          </w:tcPr>
          <w:p>
            <w:pPr>
              <w:jc w:val="center"/>
            </w:pPr>
            <w:r>
              <w:t>8.595</w:t>
            </w:r>
          </w:p>
        </w:tc>
        <w:tc>
          <w:tcPr>
            <w:tcW w:type="dxa" w:w="1361"/>
          </w:tcPr>
          <w:p>
            <w:pPr>
              <w:jc w:val="center"/>
            </w:pPr>
            <w:r>
              <w:t>8.5978</w:t>
            </w:r>
          </w:p>
        </w:tc>
        <w:tc>
          <w:tcPr>
            <w:tcW w:type="dxa" w:w="1361"/>
          </w:tcPr>
          <w:p>
            <w:pPr>
              <w:jc w:val="center"/>
            </w:pPr>
            <w:r>
              <w:t>8.5972</w:t>
            </w:r>
          </w:p>
        </w:tc>
        <w:tc>
          <w:tcPr>
            <w:tcW w:type="dxa" w:w="1361"/>
          </w:tcPr>
          <w:p>
            <w:pPr>
              <w:jc w:val="center"/>
            </w:pPr>
            <w:r>
              <w:t>8.5974</w:t>
            </w:r>
          </w:p>
        </w:tc>
        <w:tc>
          <w:tcPr>
            <w:tcW w:type="dxa" w:w="850"/>
          </w:tcPr>
          <w:p>
            <w:pPr>
              <w:jc w:val="center"/>
            </w:pPr>
            <w:r>
              <w:t>-0.03</w:t>
            </w:r>
          </w:p>
        </w:tc>
        <w:tc>
          <w:tcPr>
            <w:tcW w:type="dxa" w:w="850"/>
          </w:tcPr>
          <w:p>
            <w:pPr>
              <w:jc w:val="center"/>
            </w:pPr>
            <w:r>
              <w:t>-0.03</w:t>
            </w:r>
          </w:p>
        </w:tc>
        <w:tc>
          <w:tcPr>
            <w:tcW w:type="dxa" w:w="850"/>
          </w:tcPr>
          <w:p>
            <w:pPr>
              <w:jc w:val="center"/>
            </w:pPr>
            <w:r>
              <w:t>-0.03</w:t>
            </w:r>
          </w:p>
        </w:tc>
      </w:tr>
      <w:tr>
        <w:trPr>
          <w:trHeight w:hRule="exact" w:val="283"/>
        </w:trPr>
        <w:tc>
          <w:tcPr>
            <w:tcW w:type="dxa" w:w="907"/>
          </w:tcPr>
          <w:p>
            <w:pPr>
              <w:jc w:val="center"/>
            </w:pPr>
            <w:r>
              <w:t>C</w:t>
            </w:r>
          </w:p>
        </w:tc>
        <w:tc>
          <w:tcPr>
            <w:tcW w:type="dxa" w:w="907"/>
          </w:tcPr>
          <w:p>
            <w:pPr>
              <w:jc w:val="center"/>
            </w:pPr>
            <w:r>
              <w:t>16R</w:t>
            </w:r>
          </w:p>
        </w:tc>
        <w:tc>
          <w:tcPr>
            <w:tcW w:type="dxa" w:w="1587"/>
          </w:tcPr>
          <w:p>
            <w:pPr>
              <w:jc w:val="center"/>
            </w:pPr>
            <w:r>
              <w:t>8.231</w:t>
            </w:r>
          </w:p>
        </w:tc>
        <w:tc>
          <w:tcPr>
            <w:tcW w:type="dxa" w:w="1361"/>
          </w:tcPr>
          <w:p>
            <w:pPr>
              <w:jc w:val="center"/>
            </w:pPr>
            <w:r>
              <w:t>8.2410</w:t>
            </w:r>
          </w:p>
        </w:tc>
        <w:tc>
          <w:tcPr>
            <w:tcW w:type="dxa" w:w="1361"/>
          </w:tcPr>
          <w:p>
            <w:pPr>
              <w:jc w:val="center"/>
            </w:pPr>
            <w:r>
              <w:t>8.2410</w:t>
            </w:r>
          </w:p>
        </w:tc>
        <w:tc>
          <w:tcPr>
            <w:tcW w:type="dxa" w:w="1361"/>
          </w:tcPr>
          <w:p>
            <w:pPr>
              <w:jc w:val="center"/>
            </w:pPr>
            <w:r>
              <w:t>8.2410</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15R</w:t>
            </w:r>
          </w:p>
        </w:tc>
        <w:tc>
          <w:tcPr>
            <w:tcW w:type="dxa" w:w="1587"/>
          </w:tcPr>
          <w:p>
            <w:pPr>
              <w:jc w:val="center"/>
            </w:pPr>
            <w:r>
              <w:t>8.276</w:t>
            </w:r>
          </w:p>
        </w:tc>
        <w:tc>
          <w:tcPr>
            <w:tcW w:type="dxa" w:w="1361"/>
          </w:tcPr>
          <w:p>
            <w:pPr>
              <w:jc w:val="center"/>
            </w:pPr>
            <w:r>
              <w:t>8.2874</w:t>
            </w:r>
          </w:p>
        </w:tc>
        <w:tc>
          <w:tcPr>
            <w:tcW w:type="dxa" w:w="1361"/>
          </w:tcPr>
          <w:p>
            <w:pPr>
              <w:jc w:val="center"/>
            </w:pPr>
            <w:r>
              <w:t>8.2871</w:t>
            </w:r>
          </w:p>
        </w:tc>
        <w:tc>
          <w:tcPr>
            <w:tcW w:type="dxa" w:w="1361"/>
          </w:tcPr>
          <w:p>
            <w:pPr>
              <w:jc w:val="center"/>
            </w:pPr>
            <w:r>
              <w:t>8.2866</w:t>
            </w:r>
          </w:p>
        </w:tc>
        <w:tc>
          <w:tcPr>
            <w:tcW w:type="dxa" w:w="850"/>
          </w:tcPr>
          <w:p>
            <w:pPr>
              <w:jc w:val="center"/>
            </w:pPr>
            <w:r>
              <w:t>-0.14</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14R</w:t>
            </w:r>
          </w:p>
        </w:tc>
        <w:tc>
          <w:tcPr>
            <w:tcW w:type="dxa" w:w="1587"/>
          </w:tcPr>
          <w:p>
            <w:pPr>
              <w:jc w:val="center"/>
            </w:pPr>
            <w:r>
              <w:t>8.325</w:t>
            </w:r>
          </w:p>
        </w:tc>
        <w:tc>
          <w:tcPr>
            <w:tcW w:type="dxa" w:w="1361"/>
          </w:tcPr>
          <w:p>
            <w:pPr>
              <w:jc w:val="center"/>
            </w:pPr>
            <w:r>
              <w:t>8.3346</w:t>
            </w:r>
          </w:p>
        </w:tc>
        <w:tc>
          <w:tcPr>
            <w:tcW w:type="dxa" w:w="1361"/>
          </w:tcPr>
          <w:p>
            <w:pPr>
              <w:jc w:val="center"/>
            </w:pPr>
            <w:r>
              <w:t>8.3344</w:t>
            </w:r>
          </w:p>
        </w:tc>
        <w:tc>
          <w:tcPr>
            <w:tcW w:type="dxa" w:w="1361"/>
          </w:tcPr>
          <w:p>
            <w:pPr>
              <w:jc w:val="center"/>
            </w:pPr>
            <w:r>
              <w:t>8.3356</w:t>
            </w:r>
          </w:p>
        </w:tc>
        <w:tc>
          <w:tcPr>
            <w:tcW w:type="dxa" w:w="850"/>
          </w:tcPr>
          <w:p>
            <w:pPr>
              <w:jc w:val="center"/>
            </w:pPr>
            <w:r>
              <w:t>-0.12</w:t>
            </w:r>
          </w:p>
        </w:tc>
        <w:tc>
          <w:tcPr>
            <w:tcW w:type="dxa" w:w="850"/>
          </w:tcPr>
          <w:p>
            <w:pPr>
              <w:jc w:val="center"/>
            </w:pPr>
            <w:r>
              <w:t>-0.11</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13R</w:t>
            </w:r>
          </w:p>
        </w:tc>
        <w:tc>
          <w:tcPr>
            <w:tcW w:type="dxa" w:w="1587"/>
          </w:tcPr>
          <w:p>
            <w:pPr>
              <w:jc w:val="center"/>
            </w:pPr>
            <w:r>
              <w:t>8.375</w:t>
            </w:r>
          </w:p>
        </w:tc>
        <w:tc>
          <w:tcPr>
            <w:tcW w:type="dxa" w:w="1361"/>
          </w:tcPr>
          <w:p>
            <w:pPr>
              <w:jc w:val="center"/>
            </w:pPr>
            <w:r>
              <w:t>8.3817</w:t>
            </w:r>
          </w:p>
        </w:tc>
        <w:tc>
          <w:tcPr>
            <w:tcW w:type="dxa" w:w="1361"/>
          </w:tcPr>
          <w:p>
            <w:pPr>
              <w:jc w:val="center"/>
            </w:pPr>
            <w:r>
              <w:t>8.3826</w:t>
            </w:r>
          </w:p>
        </w:tc>
        <w:tc>
          <w:tcPr>
            <w:tcW w:type="dxa" w:w="1361"/>
          </w:tcPr>
          <w:p>
            <w:pPr>
              <w:jc w:val="center"/>
            </w:pPr>
            <w:r>
              <w:t>8.3829</w:t>
            </w:r>
          </w:p>
        </w:tc>
        <w:tc>
          <w:tcPr>
            <w:tcW w:type="dxa" w:w="850"/>
          </w:tcPr>
          <w:p>
            <w:pPr>
              <w:jc w:val="center"/>
            </w:pPr>
            <w:r>
              <w:t>-0.08</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12R</w:t>
            </w:r>
          </w:p>
        </w:tc>
        <w:tc>
          <w:tcPr>
            <w:tcW w:type="dxa" w:w="1587"/>
          </w:tcPr>
          <w:p>
            <w:pPr>
              <w:jc w:val="center"/>
            </w:pPr>
            <w:r>
              <w:t>8.422</w:t>
            </w:r>
          </w:p>
        </w:tc>
        <w:tc>
          <w:tcPr>
            <w:tcW w:type="dxa" w:w="1361"/>
          </w:tcPr>
          <w:p>
            <w:pPr>
              <w:jc w:val="center"/>
            </w:pPr>
            <w:r>
              <w:t>8.4302</w:t>
            </w:r>
          </w:p>
        </w:tc>
        <w:tc>
          <w:tcPr>
            <w:tcW w:type="dxa" w:w="1361"/>
          </w:tcPr>
          <w:p>
            <w:pPr>
              <w:jc w:val="center"/>
            </w:pPr>
            <w:r>
              <w:t>8.4313</w:t>
            </w:r>
          </w:p>
        </w:tc>
        <w:tc>
          <w:tcPr>
            <w:tcW w:type="dxa" w:w="1361"/>
          </w:tcPr>
          <w:p>
            <w:pPr>
              <w:jc w:val="center"/>
            </w:pPr>
            <w:r>
              <w:t>8.4307</w:t>
            </w:r>
          </w:p>
        </w:tc>
        <w:tc>
          <w:tcPr>
            <w:tcW w:type="dxa" w:w="850"/>
          </w:tcPr>
          <w:p>
            <w:pPr>
              <w:jc w:val="center"/>
            </w:pPr>
            <w:r>
              <w:t>-0.10</w:t>
            </w:r>
          </w:p>
        </w:tc>
        <w:tc>
          <w:tcPr>
            <w:tcW w:type="dxa" w:w="850"/>
          </w:tcPr>
          <w:p>
            <w:pPr>
              <w:jc w:val="center"/>
            </w:pPr>
            <w:r>
              <w:t>-0.11</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11R</w:t>
            </w:r>
          </w:p>
        </w:tc>
        <w:tc>
          <w:tcPr>
            <w:tcW w:type="dxa" w:w="1587"/>
          </w:tcPr>
          <w:p>
            <w:pPr>
              <w:jc w:val="center"/>
            </w:pPr>
            <w:r>
              <w:t>8.470</w:t>
            </w:r>
          </w:p>
        </w:tc>
        <w:tc>
          <w:tcPr>
            <w:tcW w:type="dxa" w:w="1361"/>
          </w:tcPr>
          <w:p>
            <w:pPr>
              <w:jc w:val="center"/>
            </w:pPr>
            <w:r>
              <w:t>8.4800</w:t>
            </w:r>
          </w:p>
        </w:tc>
        <w:tc>
          <w:tcPr>
            <w:tcW w:type="dxa" w:w="1361"/>
          </w:tcPr>
          <w:p>
            <w:pPr>
              <w:jc w:val="center"/>
            </w:pPr>
            <w:r>
              <w:t>8.4799</w:t>
            </w:r>
          </w:p>
        </w:tc>
        <w:tc>
          <w:tcPr>
            <w:tcW w:type="dxa" w:w="1361"/>
          </w:tcPr>
          <w:p>
            <w:pPr>
              <w:jc w:val="center"/>
            </w:pPr>
            <w:r>
              <w:t>8.4813</w:t>
            </w:r>
          </w:p>
        </w:tc>
        <w:tc>
          <w:tcPr>
            <w:tcW w:type="dxa" w:w="850"/>
          </w:tcPr>
          <w:p>
            <w:pPr>
              <w:jc w:val="center"/>
            </w:pPr>
            <w:r>
              <w:t>-0.12</w:t>
            </w:r>
          </w:p>
        </w:tc>
        <w:tc>
          <w:tcPr>
            <w:tcW w:type="dxa" w:w="850"/>
          </w:tcPr>
          <w:p>
            <w:pPr>
              <w:jc w:val="center"/>
            </w:pPr>
            <w:r>
              <w:t>-0.12</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10R</w:t>
            </w:r>
          </w:p>
        </w:tc>
        <w:tc>
          <w:tcPr>
            <w:tcW w:type="dxa" w:w="1587"/>
          </w:tcPr>
          <w:p>
            <w:pPr>
              <w:jc w:val="center"/>
            </w:pPr>
            <w:r>
              <w:t>8.521</w:t>
            </w:r>
          </w:p>
        </w:tc>
        <w:tc>
          <w:tcPr>
            <w:tcW w:type="dxa" w:w="1361"/>
          </w:tcPr>
          <w:p>
            <w:pPr>
              <w:jc w:val="center"/>
            </w:pPr>
            <w:r>
              <w:t>8.5298</w:t>
            </w:r>
          </w:p>
        </w:tc>
        <w:tc>
          <w:tcPr>
            <w:tcW w:type="dxa" w:w="1361"/>
          </w:tcPr>
          <w:p>
            <w:pPr>
              <w:jc w:val="center"/>
            </w:pPr>
            <w:r>
              <w:t>8.5292</w:t>
            </w:r>
          </w:p>
        </w:tc>
        <w:tc>
          <w:tcPr>
            <w:tcW w:type="dxa" w:w="1361"/>
          </w:tcPr>
          <w:p>
            <w:pPr>
              <w:jc w:val="center"/>
            </w:pPr>
            <w:r>
              <w:t>8.5302</w:t>
            </w:r>
          </w:p>
        </w:tc>
        <w:tc>
          <w:tcPr>
            <w:tcW w:type="dxa" w:w="850"/>
          </w:tcPr>
          <w:p>
            <w:pPr>
              <w:jc w:val="center"/>
            </w:pPr>
            <w:r>
              <w:t>-0.10</w:t>
            </w:r>
          </w:p>
        </w:tc>
        <w:tc>
          <w:tcPr>
            <w:tcW w:type="dxa" w:w="850"/>
          </w:tcPr>
          <w:p>
            <w:pPr>
              <w:jc w:val="center"/>
            </w:pPr>
            <w:r>
              <w:t>-0.10</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9R</w:t>
            </w:r>
          </w:p>
        </w:tc>
        <w:tc>
          <w:tcPr>
            <w:tcW w:type="dxa" w:w="1587"/>
          </w:tcPr>
          <w:p>
            <w:pPr>
              <w:jc w:val="center"/>
            </w:pPr>
            <w:r>
              <w:t>8.570</w:t>
            </w:r>
          </w:p>
        </w:tc>
        <w:tc>
          <w:tcPr>
            <w:tcW w:type="dxa" w:w="1361"/>
          </w:tcPr>
          <w:p>
            <w:pPr>
              <w:jc w:val="center"/>
            </w:pPr>
            <w:r>
              <w:t>8.5798</w:t>
            </w:r>
          </w:p>
        </w:tc>
        <w:tc>
          <w:tcPr>
            <w:tcW w:type="dxa" w:w="1361"/>
          </w:tcPr>
          <w:p>
            <w:pPr>
              <w:jc w:val="center"/>
            </w:pPr>
            <w:r>
              <w:t>8.5796</w:t>
            </w:r>
          </w:p>
        </w:tc>
        <w:tc>
          <w:tcPr>
            <w:tcW w:type="dxa" w:w="1361"/>
          </w:tcPr>
          <w:p>
            <w:pPr>
              <w:jc w:val="center"/>
            </w:pPr>
            <w:r>
              <w:t>8.5800</w:t>
            </w:r>
          </w:p>
        </w:tc>
        <w:tc>
          <w:tcPr>
            <w:tcW w:type="dxa" w:w="850"/>
          </w:tcPr>
          <w:p>
            <w:pPr>
              <w:jc w:val="center"/>
            </w:pPr>
            <w:r>
              <w:t>-0.11</w:t>
            </w:r>
          </w:p>
        </w:tc>
        <w:tc>
          <w:tcPr>
            <w:tcW w:type="dxa" w:w="850"/>
          </w:tcPr>
          <w:p>
            <w:pPr>
              <w:jc w:val="center"/>
            </w:pPr>
            <w:r>
              <w:t>-0.11</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8R</w:t>
            </w:r>
          </w:p>
        </w:tc>
        <w:tc>
          <w:tcPr>
            <w:tcW w:type="dxa" w:w="1587"/>
          </w:tcPr>
          <w:p>
            <w:pPr>
              <w:jc w:val="center"/>
            </w:pPr>
            <w:r>
              <w:t>8.623</w:t>
            </w:r>
          </w:p>
        </w:tc>
        <w:tc>
          <w:tcPr>
            <w:tcW w:type="dxa" w:w="1361"/>
          </w:tcPr>
          <w:p>
            <w:pPr>
              <w:jc w:val="center"/>
            </w:pPr>
            <w:r>
              <w:t>8.6313</w:t>
            </w:r>
          </w:p>
        </w:tc>
        <w:tc>
          <w:tcPr>
            <w:tcW w:type="dxa" w:w="1361"/>
          </w:tcPr>
          <w:p>
            <w:pPr>
              <w:jc w:val="center"/>
            </w:pPr>
            <w:r>
              <w:t>8.6309</w:t>
            </w:r>
          </w:p>
        </w:tc>
        <w:tc>
          <w:tcPr>
            <w:tcW w:type="dxa" w:w="1361"/>
          </w:tcPr>
          <w:p>
            <w:pPr>
              <w:jc w:val="center"/>
            </w:pPr>
            <w:r>
              <w:t>8.6313</w:t>
            </w:r>
          </w:p>
        </w:tc>
        <w:tc>
          <w:tcPr>
            <w:tcW w:type="dxa" w:w="850"/>
          </w:tcPr>
          <w:p>
            <w:pPr>
              <w:jc w:val="center"/>
            </w:pPr>
            <w:r>
              <w:t>-0.10</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7R</w:t>
            </w:r>
          </w:p>
        </w:tc>
        <w:tc>
          <w:tcPr>
            <w:tcW w:type="dxa" w:w="1587"/>
          </w:tcPr>
          <w:p>
            <w:pPr>
              <w:jc w:val="center"/>
            </w:pPr>
            <w:r>
              <w:t>8.673</w:t>
            </w:r>
          </w:p>
        </w:tc>
        <w:tc>
          <w:tcPr>
            <w:tcW w:type="dxa" w:w="1361"/>
          </w:tcPr>
          <w:p>
            <w:pPr>
              <w:jc w:val="center"/>
            </w:pPr>
            <w:r>
              <w:t>8.6826</w:t>
            </w:r>
          </w:p>
        </w:tc>
        <w:tc>
          <w:tcPr>
            <w:tcW w:type="dxa" w:w="1361"/>
          </w:tcPr>
          <w:p>
            <w:pPr>
              <w:jc w:val="center"/>
            </w:pPr>
            <w:r>
              <w:t>8.6827</w:t>
            </w:r>
          </w:p>
        </w:tc>
        <w:tc>
          <w:tcPr>
            <w:tcW w:type="dxa" w:w="1361"/>
          </w:tcPr>
          <w:p>
            <w:pPr>
              <w:jc w:val="center"/>
            </w:pPr>
            <w:r>
              <w:t>8.6828</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6R</w:t>
            </w:r>
          </w:p>
        </w:tc>
        <w:tc>
          <w:tcPr>
            <w:tcW w:type="dxa" w:w="1587"/>
          </w:tcPr>
          <w:p>
            <w:pPr>
              <w:jc w:val="center"/>
            </w:pPr>
            <w:r>
              <w:t>8.727</w:t>
            </w:r>
          </w:p>
        </w:tc>
        <w:tc>
          <w:tcPr>
            <w:tcW w:type="dxa" w:w="1361"/>
          </w:tcPr>
          <w:p>
            <w:pPr>
              <w:jc w:val="center"/>
            </w:pPr>
            <w:r>
              <w:t>8.7350</w:t>
            </w:r>
          </w:p>
        </w:tc>
        <w:tc>
          <w:tcPr>
            <w:tcW w:type="dxa" w:w="1361"/>
          </w:tcPr>
          <w:p>
            <w:pPr>
              <w:jc w:val="center"/>
            </w:pPr>
            <w:r>
              <w:t>8.7347</w:t>
            </w:r>
          </w:p>
        </w:tc>
        <w:tc>
          <w:tcPr>
            <w:tcW w:type="dxa" w:w="1361"/>
          </w:tcPr>
          <w:p>
            <w:pPr>
              <w:jc w:val="center"/>
            </w:pPr>
            <w:r>
              <w:t>8.7347</w:t>
            </w:r>
          </w:p>
        </w:tc>
        <w:tc>
          <w:tcPr>
            <w:tcW w:type="dxa" w:w="850"/>
          </w:tcPr>
          <w:p>
            <w:pPr>
              <w:jc w:val="center"/>
            </w:pPr>
            <w:r>
              <w:t>-0.09</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5R</w:t>
            </w:r>
          </w:p>
        </w:tc>
        <w:tc>
          <w:tcPr>
            <w:tcW w:type="dxa" w:w="1587"/>
          </w:tcPr>
          <w:p>
            <w:pPr>
              <w:jc w:val="center"/>
            </w:pPr>
            <w:r>
              <w:t>8.778</w:t>
            </w:r>
          </w:p>
        </w:tc>
        <w:tc>
          <w:tcPr>
            <w:tcW w:type="dxa" w:w="1361"/>
          </w:tcPr>
          <w:p>
            <w:pPr>
              <w:jc w:val="center"/>
            </w:pPr>
            <w:r>
              <w:t>8.7880</w:t>
            </w:r>
          </w:p>
        </w:tc>
        <w:tc>
          <w:tcPr>
            <w:tcW w:type="dxa" w:w="1361"/>
          </w:tcPr>
          <w:p>
            <w:pPr>
              <w:jc w:val="center"/>
            </w:pPr>
            <w:r>
              <w:t>8.7878</w:t>
            </w:r>
          </w:p>
        </w:tc>
        <w:tc>
          <w:tcPr>
            <w:tcW w:type="dxa" w:w="1361"/>
          </w:tcPr>
          <w:p>
            <w:pPr>
              <w:jc w:val="center"/>
            </w:pPr>
            <w:r>
              <w:t>8.7878</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4R</w:t>
            </w:r>
          </w:p>
        </w:tc>
        <w:tc>
          <w:tcPr>
            <w:tcW w:type="dxa" w:w="1587"/>
          </w:tcPr>
          <w:p>
            <w:pPr>
              <w:jc w:val="center"/>
            </w:pPr>
            <w:r>
              <w:t>8.833</w:t>
            </w:r>
          </w:p>
        </w:tc>
        <w:tc>
          <w:tcPr>
            <w:tcW w:type="dxa" w:w="1361"/>
          </w:tcPr>
          <w:p>
            <w:pPr>
              <w:jc w:val="center"/>
            </w:pPr>
            <w:r>
              <w:t>8.8416</w:t>
            </w:r>
          </w:p>
        </w:tc>
        <w:tc>
          <w:tcPr>
            <w:tcW w:type="dxa" w:w="1361"/>
          </w:tcPr>
          <w:p>
            <w:pPr>
              <w:jc w:val="center"/>
            </w:pPr>
            <w:r>
              <w:t>8.8416</w:t>
            </w:r>
          </w:p>
        </w:tc>
        <w:tc>
          <w:tcPr>
            <w:tcW w:type="dxa" w:w="1361"/>
          </w:tcPr>
          <w:p>
            <w:pPr>
              <w:jc w:val="center"/>
            </w:pPr>
            <w:r>
              <w:t>8.8413</w:t>
            </w:r>
          </w:p>
        </w:tc>
        <w:tc>
          <w:tcPr>
            <w:tcW w:type="dxa" w:w="850"/>
          </w:tcPr>
          <w:p>
            <w:pPr>
              <w:jc w:val="center"/>
            </w:pPr>
            <w:r>
              <w:t>-0.10</w:t>
            </w:r>
          </w:p>
        </w:tc>
        <w:tc>
          <w:tcPr>
            <w:tcW w:type="dxa" w:w="850"/>
          </w:tcPr>
          <w:p>
            <w:pPr>
              <w:jc w:val="center"/>
            </w:pPr>
            <w:r>
              <w:t>-0.10</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3R</w:t>
            </w:r>
          </w:p>
        </w:tc>
        <w:tc>
          <w:tcPr>
            <w:tcW w:type="dxa" w:w="1587"/>
          </w:tcPr>
          <w:p>
            <w:pPr>
              <w:jc w:val="center"/>
            </w:pPr>
            <w:r>
              <w:t>8.889</w:t>
            </w:r>
          </w:p>
        </w:tc>
        <w:tc>
          <w:tcPr>
            <w:tcW w:type="dxa" w:w="1361"/>
          </w:tcPr>
          <w:p>
            <w:pPr>
              <w:jc w:val="center"/>
            </w:pPr>
            <w:r>
              <w:t>8.8960</w:t>
            </w:r>
          </w:p>
        </w:tc>
        <w:tc>
          <w:tcPr>
            <w:tcW w:type="dxa" w:w="1361"/>
          </w:tcPr>
          <w:p>
            <w:pPr>
              <w:jc w:val="center"/>
            </w:pPr>
            <w:r>
              <w:t>8.8960</w:t>
            </w:r>
          </w:p>
        </w:tc>
        <w:tc>
          <w:tcPr>
            <w:tcW w:type="dxa" w:w="1361"/>
          </w:tcPr>
          <w:p>
            <w:pPr>
              <w:jc w:val="center"/>
            </w:pPr>
            <w:r>
              <w:t>8.8958</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2R</w:t>
            </w:r>
          </w:p>
        </w:tc>
        <w:tc>
          <w:tcPr>
            <w:tcW w:type="dxa" w:w="1587"/>
          </w:tcPr>
          <w:p>
            <w:pPr>
              <w:jc w:val="center"/>
            </w:pPr>
            <w:r>
              <w:t>8.942</w:t>
            </w:r>
          </w:p>
        </w:tc>
        <w:tc>
          <w:tcPr>
            <w:tcW w:type="dxa" w:w="1361"/>
          </w:tcPr>
          <w:p>
            <w:pPr>
              <w:jc w:val="center"/>
            </w:pPr>
            <w:r>
              <w:t>8.9509</w:t>
            </w:r>
          </w:p>
        </w:tc>
        <w:tc>
          <w:tcPr>
            <w:tcW w:type="dxa" w:w="1361"/>
          </w:tcPr>
          <w:p>
            <w:pPr>
              <w:jc w:val="center"/>
            </w:pPr>
            <w:r>
              <w:t>8.9509</w:t>
            </w:r>
          </w:p>
        </w:tc>
        <w:tc>
          <w:tcPr>
            <w:tcW w:type="dxa" w:w="1361"/>
          </w:tcPr>
          <w:p>
            <w:pPr>
              <w:jc w:val="center"/>
            </w:pPr>
            <w:r>
              <w:t>8.9506</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1R</w:t>
            </w:r>
          </w:p>
        </w:tc>
        <w:tc>
          <w:tcPr>
            <w:tcW w:type="dxa" w:w="1587"/>
          </w:tcPr>
          <w:p>
            <w:pPr>
              <w:jc w:val="center"/>
            </w:pPr>
            <w:r>
              <w:t>8.996</w:t>
            </w:r>
          </w:p>
        </w:tc>
        <w:tc>
          <w:tcPr>
            <w:tcW w:type="dxa" w:w="1361"/>
          </w:tcPr>
          <w:p>
            <w:pPr>
              <w:jc w:val="center"/>
            </w:pPr>
            <w:r>
              <w:t>9.0064</w:t>
            </w:r>
          </w:p>
        </w:tc>
        <w:tc>
          <w:tcPr>
            <w:tcW w:type="dxa" w:w="1361"/>
          </w:tcPr>
          <w:p>
            <w:pPr>
              <w:jc w:val="center"/>
            </w:pPr>
            <w:r>
              <w:t>9.0066</w:t>
            </w:r>
          </w:p>
        </w:tc>
        <w:tc>
          <w:tcPr>
            <w:tcW w:type="dxa" w:w="1361"/>
          </w:tcPr>
          <w:p>
            <w:pPr>
              <w:jc w:val="center"/>
            </w:pPr>
            <w:r>
              <w:t>9.0066</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1L</w:t>
            </w:r>
          </w:p>
        </w:tc>
        <w:tc>
          <w:tcPr>
            <w:tcW w:type="dxa" w:w="1587"/>
          </w:tcPr>
          <w:p>
            <w:pPr>
              <w:jc w:val="center"/>
            </w:pPr>
            <w:r>
              <w:t>9.109</w:t>
            </w:r>
          </w:p>
        </w:tc>
        <w:tc>
          <w:tcPr>
            <w:tcW w:type="dxa" w:w="1361"/>
          </w:tcPr>
          <w:p>
            <w:pPr>
              <w:jc w:val="center"/>
            </w:pPr>
            <w:r>
              <w:t>9.1200</w:t>
            </w:r>
          </w:p>
        </w:tc>
        <w:tc>
          <w:tcPr>
            <w:tcW w:type="dxa" w:w="1361"/>
          </w:tcPr>
          <w:p>
            <w:pPr>
              <w:jc w:val="center"/>
            </w:pPr>
            <w:r>
              <w:t>9.1200</w:t>
            </w:r>
          </w:p>
        </w:tc>
        <w:tc>
          <w:tcPr>
            <w:tcW w:type="dxa" w:w="1361"/>
          </w:tcPr>
          <w:p>
            <w:pPr>
              <w:jc w:val="center"/>
            </w:pPr>
            <w:r>
              <w:t>9.1198</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2L</w:t>
            </w:r>
          </w:p>
        </w:tc>
        <w:tc>
          <w:tcPr>
            <w:tcW w:type="dxa" w:w="1587"/>
          </w:tcPr>
          <w:p>
            <w:pPr>
              <w:jc w:val="center"/>
            </w:pPr>
            <w:r>
              <w:t>9.169</w:t>
            </w:r>
          </w:p>
        </w:tc>
        <w:tc>
          <w:tcPr>
            <w:tcW w:type="dxa" w:w="1361"/>
          </w:tcPr>
          <w:p>
            <w:pPr>
              <w:jc w:val="center"/>
            </w:pPr>
            <w:r>
              <w:t>9.1777</w:t>
            </w:r>
          </w:p>
        </w:tc>
        <w:tc>
          <w:tcPr>
            <w:tcW w:type="dxa" w:w="1361"/>
          </w:tcPr>
          <w:p>
            <w:pPr>
              <w:jc w:val="center"/>
            </w:pPr>
            <w:r>
              <w:t>9.1774</w:t>
            </w:r>
          </w:p>
        </w:tc>
        <w:tc>
          <w:tcPr>
            <w:tcW w:type="dxa" w:w="1361"/>
          </w:tcPr>
          <w:p>
            <w:pPr>
              <w:jc w:val="center"/>
            </w:pPr>
            <w:r>
              <w:t>9.1776</w:t>
            </w:r>
          </w:p>
        </w:tc>
        <w:tc>
          <w:tcPr>
            <w:tcW w:type="dxa" w:w="850"/>
          </w:tcPr>
          <w:p>
            <w:pPr>
              <w:jc w:val="center"/>
            </w:pPr>
            <w:r>
              <w:t>-0.09</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3L</w:t>
            </w:r>
          </w:p>
        </w:tc>
        <w:tc>
          <w:tcPr>
            <w:tcW w:type="dxa" w:w="1587"/>
          </w:tcPr>
          <w:p>
            <w:pPr>
              <w:jc w:val="center"/>
            </w:pPr>
            <w:r>
              <w:t>9.225</w:t>
            </w:r>
          </w:p>
        </w:tc>
        <w:tc>
          <w:tcPr>
            <w:tcW w:type="dxa" w:w="1361"/>
          </w:tcPr>
          <w:p>
            <w:pPr>
              <w:jc w:val="center"/>
            </w:pPr>
            <w:r>
              <w:t>9.2363</w:t>
            </w:r>
          </w:p>
        </w:tc>
        <w:tc>
          <w:tcPr>
            <w:tcW w:type="dxa" w:w="1361"/>
          </w:tcPr>
          <w:p>
            <w:pPr>
              <w:jc w:val="center"/>
            </w:pPr>
            <w:r>
              <w:t>9.2357</w:t>
            </w:r>
          </w:p>
        </w:tc>
        <w:tc>
          <w:tcPr>
            <w:tcW w:type="dxa" w:w="1361"/>
          </w:tcPr>
          <w:p>
            <w:pPr>
              <w:jc w:val="center"/>
            </w:pPr>
            <w:r>
              <w:t>9.2357</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4L</w:t>
            </w:r>
          </w:p>
        </w:tc>
        <w:tc>
          <w:tcPr>
            <w:tcW w:type="dxa" w:w="1587"/>
          </w:tcPr>
          <w:p>
            <w:pPr>
              <w:jc w:val="center"/>
            </w:pPr>
            <w:r>
              <w:t>9.286</w:t>
            </w:r>
          </w:p>
        </w:tc>
        <w:tc>
          <w:tcPr>
            <w:tcW w:type="dxa" w:w="1361"/>
          </w:tcPr>
          <w:p>
            <w:pPr>
              <w:jc w:val="center"/>
            </w:pPr>
            <w:r>
              <w:t>9.2956</w:t>
            </w:r>
          </w:p>
        </w:tc>
        <w:tc>
          <w:tcPr>
            <w:tcW w:type="dxa" w:w="1361"/>
          </w:tcPr>
          <w:p>
            <w:pPr>
              <w:jc w:val="center"/>
            </w:pPr>
            <w:r>
              <w:t>9.2956</w:t>
            </w:r>
          </w:p>
        </w:tc>
        <w:tc>
          <w:tcPr>
            <w:tcW w:type="dxa" w:w="1361"/>
          </w:tcPr>
          <w:p>
            <w:pPr>
              <w:jc w:val="center"/>
            </w:pPr>
            <w:r>
              <w:t>9.2950</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5L</w:t>
            </w:r>
          </w:p>
        </w:tc>
        <w:tc>
          <w:tcPr>
            <w:tcW w:type="dxa" w:w="1587"/>
          </w:tcPr>
          <w:p>
            <w:pPr>
              <w:jc w:val="center"/>
            </w:pPr>
            <w:r>
              <w:t>9.344</w:t>
            </w:r>
          </w:p>
        </w:tc>
        <w:tc>
          <w:tcPr>
            <w:tcW w:type="dxa" w:w="1361"/>
          </w:tcPr>
          <w:p>
            <w:pPr>
              <w:jc w:val="center"/>
            </w:pPr>
            <w:r>
              <w:t>9.3552</w:t>
            </w:r>
          </w:p>
        </w:tc>
        <w:tc>
          <w:tcPr>
            <w:tcW w:type="dxa" w:w="1361"/>
          </w:tcPr>
          <w:p>
            <w:pPr>
              <w:jc w:val="center"/>
            </w:pPr>
            <w:r>
              <w:t>9.3552</w:t>
            </w:r>
          </w:p>
        </w:tc>
        <w:tc>
          <w:tcPr>
            <w:tcW w:type="dxa" w:w="1361"/>
          </w:tcPr>
          <w:p>
            <w:pPr>
              <w:jc w:val="center"/>
            </w:pPr>
            <w:r>
              <w:t>9.3558</w:t>
            </w:r>
          </w:p>
        </w:tc>
        <w:tc>
          <w:tcPr>
            <w:tcW w:type="dxa" w:w="850"/>
          </w:tcPr>
          <w:p>
            <w:pPr>
              <w:jc w:val="center"/>
            </w:pPr>
            <w:r>
              <w:t>-0.12</w:t>
            </w:r>
          </w:p>
        </w:tc>
        <w:tc>
          <w:tcPr>
            <w:tcW w:type="dxa" w:w="850"/>
          </w:tcPr>
          <w:p>
            <w:pPr>
              <w:jc w:val="center"/>
            </w:pPr>
            <w:r>
              <w:t>-0.12</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6L</w:t>
            </w:r>
          </w:p>
        </w:tc>
        <w:tc>
          <w:tcPr>
            <w:tcW w:type="dxa" w:w="1587"/>
          </w:tcPr>
          <w:p>
            <w:pPr>
              <w:jc w:val="center"/>
            </w:pPr>
            <w:r>
              <w:t>9.407</w:t>
            </w:r>
          </w:p>
        </w:tc>
        <w:tc>
          <w:tcPr>
            <w:tcW w:type="dxa" w:w="1361"/>
          </w:tcPr>
          <w:p>
            <w:pPr>
              <w:jc w:val="center"/>
            </w:pPr>
            <w:r>
              <w:t>9.4163</w:t>
            </w:r>
          </w:p>
        </w:tc>
        <w:tc>
          <w:tcPr>
            <w:tcW w:type="dxa" w:w="1361"/>
          </w:tcPr>
          <w:p>
            <w:pPr>
              <w:jc w:val="center"/>
            </w:pPr>
            <w:r>
              <w:t>9.4161</w:t>
            </w:r>
          </w:p>
        </w:tc>
        <w:tc>
          <w:tcPr>
            <w:tcW w:type="dxa" w:w="1361"/>
          </w:tcPr>
          <w:p>
            <w:pPr>
              <w:jc w:val="center"/>
            </w:pPr>
            <w:r>
              <w:t>9.4160</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7L</w:t>
            </w:r>
          </w:p>
        </w:tc>
        <w:tc>
          <w:tcPr>
            <w:tcW w:type="dxa" w:w="1587"/>
          </w:tcPr>
          <w:p>
            <w:pPr>
              <w:jc w:val="center"/>
            </w:pPr>
            <w:r>
              <w:t>9.466</w:t>
            </w:r>
          </w:p>
        </w:tc>
        <w:tc>
          <w:tcPr>
            <w:tcW w:type="dxa" w:w="1361"/>
          </w:tcPr>
          <w:p>
            <w:pPr>
              <w:jc w:val="center"/>
            </w:pPr>
            <w:r>
              <w:t>9.4779</w:t>
            </w:r>
          </w:p>
        </w:tc>
        <w:tc>
          <w:tcPr>
            <w:tcW w:type="dxa" w:w="1361"/>
          </w:tcPr>
          <w:p>
            <w:pPr>
              <w:jc w:val="center"/>
            </w:pPr>
            <w:r>
              <w:t>9.4779</w:t>
            </w:r>
          </w:p>
        </w:tc>
        <w:tc>
          <w:tcPr>
            <w:tcW w:type="dxa" w:w="1361"/>
          </w:tcPr>
          <w:p>
            <w:pPr>
              <w:jc w:val="center"/>
            </w:pPr>
            <w:r>
              <w:t>9.4782</w:t>
            </w:r>
          </w:p>
        </w:tc>
        <w:tc>
          <w:tcPr>
            <w:tcW w:type="dxa" w:w="850"/>
          </w:tcPr>
          <w:p>
            <w:pPr>
              <w:jc w:val="center"/>
            </w:pPr>
            <w:r>
              <w:t>-0.13</w:t>
            </w:r>
          </w:p>
        </w:tc>
        <w:tc>
          <w:tcPr>
            <w:tcW w:type="dxa" w:w="850"/>
          </w:tcPr>
          <w:p>
            <w:pPr>
              <w:jc w:val="center"/>
            </w:pPr>
            <w:r>
              <w:t>-0.13</w:t>
            </w:r>
          </w:p>
        </w:tc>
        <w:tc>
          <w:tcPr>
            <w:tcW w:type="dxa" w:w="850"/>
          </w:tcPr>
          <w:p>
            <w:pPr>
              <w:jc w:val="center"/>
            </w:pPr>
            <w:r>
              <w:t>-0.13</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138.0 KV/26.4Y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C</w:t>
            </w:r>
          </w:p>
        </w:tc>
        <w:tc>
          <w:tcPr>
            <w:tcW w:type="dxa" w:w="907"/>
          </w:tcPr>
          <w:p>
            <w:pPr>
              <w:jc w:val="center"/>
            </w:pPr>
            <w:r>
              <w:t>8L</w:t>
            </w:r>
          </w:p>
        </w:tc>
        <w:tc>
          <w:tcPr>
            <w:tcW w:type="dxa" w:w="1587"/>
          </w:tcPr>
          <w:p>
            <w:pPr>
              <w:jc w:val="center"/>
            </w:pPr>
            <w:r>
              <w:t>9.530</w:t>
            </w:r>
          </w:p>
        </w:tc>
        <w:tc>
          <w:tcPr>
            <w:tcW w:type="dxa" w:w="1361"/>
          </w:tcPr>
          <w:p>
            <w:pPr>
              <w:jc w:val="center"/>
            </w:pPr>
            <w:r>
              <w:t>9.5405</w:t>
            </w:r>
          </w:p>
        </w:tc>
        <w:tc>
          <w:tcPr>
            <w:tcW w:type="dxa" w:w="1361"/>
          </w:tcPr>
          <w:p>
            <w:pPr>
              <w:jc w:val="center"/>
            </w:pPr>
            <w:r>
              <w:t>9.5408</w:t>
            </w:r>
          </w:p>
        </w:tc>
        <w:tc>
          <w:tcPr>
            <w:tcW w:type="dxa" w:w="1361"/>
          </w:tcPr>
          <w:p>
            <w:pPr>
              <w:jc w:val="center"/>
            </w:pPr>
            <w:r>
              <w:t>9.5407</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9L</w:t>
            </w:r>
          </w:p>
        </w:tc>
        <w:tc>
          <w:tcPr>
            <w:tcW w:type="dxa" w:w="1587"/>
          </w:tcPr>
          <w:p>
            <w:pPr>
              <w:jc w:val="center"/>
            </w:pPr>
            <w:r>
              <w:t>9.592</w:t>
            </w:r>
          </w:p>
        </w:tc>
        <w:tc>
          <w:tcPr>
            <w:tcW w:type="dxa" w:w="1361"/>
          </w:tcPr>
          <w:p>
            <w:pPr>
              <w:jc w:val="center"/>
            </w:pPr>
            <w:r>
              <w:t>9.6037</w:t>
            </w:r>
          </w:p>
        </w:tc>
        <w:tc>
          <w:tcPr>
            <w:tcW w:type="dxa" w:w="1361"/>
          </w:tcPr>
          <w:p>
            <w:pPr>
              <w:jc w:val="center"/>
            </w:pPr>
            <w:r>
              <w:t>9.6034</w:t>
            </w:r>
          </w:p>
        </w:tc>
        <w:tc>
          <w:tcPr>
            <w:tcW w:type="dxa" w:w="1361"/>
          </w:tcPr>
          <w:p>
            <w:pPr>
              <w:jc w:val="center"/>
            </w:pPr>
            <w:r>
              <w:t>9.6034</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10L</w:t>
            </w:r>
          </w:p>
        </w:tc>
        <w:tc>
          <w:tcPr>
            <w:tcW w:type="dxa" w:w="1587"/>
          </w:tcPr>
          <w:p>
            <w:pPr>
              <w:jc w:val="center"/>
            </w:pPr>
            <w:r>
              <w:t>9.657</w:t>
            </w:r>
          </w:p>
        </w:tc>
        <w:tc>
          <w:tcPr>
            <w:tcW w:type="dxa" w:w="1361"/>
          </w:tcPr>
          <w:p>
            <w:pPr>
              <w:jc w:val="center"/>
            </w:pPr>
            <w:r>
              <w:t>9.6678</w:t>
            </w:r>
          </w:p>
        </w:tc>
        <w:tc>
          <w:tcPr>
            <w:tcW w:type="dxa" w:w="1361"/>
          </w:tcPr>
          <w:p>
            <w:pPr>
              <w:jc w:val="center"/>
            </w:pPr>
            <w:r>
              <w:t>9.6679</w:t>
            </w:r>
          </w:p>
        </w:tc>
        <w:tc>
          <w:tcPr>
            <w:tcW w:type="dxa" w:w="1361"/>
          </w:tcPr>
          <w:p>
            <w:pPr>
              <w:jc w:val="center"/>
            </w:pPr>
            <w:r>
              <w:t>9.6679</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11L</w:t>
            </w:r>
          </w:p>
        </w:tc>
        <w:tc>
          <w:tcPr>
            <w:tcW w:type="dxa" w:w="1587"/>
          </w:tcPr>
          <w:p>
            <w:pPr>
              <w:jc w:val="center"/>
            </w:pPr>
            <w:r>
              <w:t>9.720</w:t>
            </w:r>
          </w:p>
        </w:tc>
        <w:tc>
          <w:tcPr>
            <w:tcW w:type="dxa" w:w="1361"/>
          </w:tcPr>
          <w:p>
            <w:pPr>
              <w:jc w:val="center"/>
            </w:pPr>
            <w:r>
              <w:t>9.7328</w:t>
            </w:r>
          </w:p>
        </w:tc>
        <w:tc>
          <w:tcPr>
            <w:tcW w:type="dxa" w:w="1361"/>
          </w:tcPr>
          <w:p>
            <w:pPr>
              <w:jc w:val="center"/>
            </w:pPr>
            <w:r>
              <w:t>9.7322</w:t>
            </w:r>
          </w:p>
        </w:tc>
        <w:tc>
          <w:tcPr>
            <w:tcW w:type="dxa" w:w="1361"/>
          </w:tcPr>
          <w:p>
            <w:pPr>
              <w:jc w:val="center"/>
            </w:pPr>
            <w:r>
              <w:t>9.7333</w:t>
            </w:r>
          </w:p>
        </w:tc>
        <w:tc>
          <w:tcPr>
            <w:tcW w:type="dxa" w:w="850"/>
          </w:tcPr>
          <w:p>
            <w:pPr>
              <w:jc w:val="center"/>
            </w:pPr>
            <w:r>
              <w:t>-0.13</w:t>
            </w:r>
          </w:p>
        </w:tc>
        <w:tc>
          <w:tcPr>
            <w:tcW w:type="dxa" w:w="850"/>
          </w:tcPr>
          <w:p>
            <w:pPr>
              <w:jc w:val="center"/>
            </w:pPr>
            <w:r>
              <w:t>-0.13</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12L</w:t>
            </w:r>
          </w:p>
        </w:tc>
        <w:tc>
          <w:tcPr>
            <w:tcW w:type="dxa" w:w="1587"/>
          </w:tcPr>
          <w:p>
            <w:pPr>
              <w:jc w:val="center"/>
            </w:pPr>
            <w:r>
              <w:t>9.788</w:t>
            </w:r>
          </w:p>
        </w:tc>
        <w:tc>
          <w:tcPr>
            <w:tcW w:type="dxa" w:w="1361"/>
          </w:tcPr>
          <w:p>
            <w:pPr>
              <w:jc w:val="center"/>
            </w:pPr>
            <w:r>
              <w:t>9.8016</w:t>
            </w:r>
          </w:p>
        </w:tc>
        <w:tc>
          <w:tcPr>
            <w:tcW w:type="dxa" w:w="1361"/>
          </w:tcPr>
          <w:p>
            <w:pPr>
              <w:jc w:val="center"/>
            </w:pPr>
            <w:r>
              <w:t>9.7990</w:t>
            </w:r>
          </w:p>
        </w:tc>
        <w:tc>
          <w:tcPr>
            <w:tcW w:type="dxa" w:w="1361"/>
          </w:tcPr>
          <w:p>
            <w:pPr>
              <w:jc w:val="center"/>
            </w:pPr>
            <w:r>
              <w:t>9.8007</w:t>
            </w:r>
          </w:p>
        </w:tc>
        <w:tc>
          <w:tcPr>
            <w:tcW w:type="dxa" w:w="850"/>
          </w:tcPr>
          <w:p>
            <w:pPr>
              <w:jc w:val="center"/>
            </w:pPr>
            <w:r>
              <w:t>-0.14</w:t>
            </w:r>
          </w:p>
        </w:tc>
        <w:tc>
          <w:tcPr>
            <w:tcW w:type="dxa" w:w="850"/>
          </w:tcPr>
          <w:p>
            <w:pPr>
              <w:jc w:val="center"/>
            </w:pPr>
            <w:r>
              <w:t>-0.11</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13L</w:t>
            </w:r>
          </w:p>
        </w:tc>
        <w:tc>
          <w:tcPr>
            <w:tcW w:type="dxa" w:w="1587"/>
          </w:tcPr>
          <w:p>
            <w:pPr>
              <w:jc w:val="center"/>
            </w:pPr>
            <w:r>
              <w:t>9.853</w:t>
            </w:r>
          </w:p>
        </w:tc>
        <w:tc>
          <w:tcPr>
            <w:tcW w:type="dxa" w:w="1361"/>
          </w:tcPr>
          <w:p>
            <w:pPr>
              <w:jc w:val="center"/>
            </w:pPr>
            <w:r>
              <w:t>9.8686</w:t>
            </w:r>
          </w:p>
        </w:tc>
        <w:tc>
          <w:tcPr>
            <w:tcW w:type="dxa" w:w="1361"/>
          </w:tcPr>
          <w:p>
            <w:pPr>
              <w:jc w:val="center"/>
            </w:pPr>
            <w:r>
              <w:t>9.8669</w:t>
            </w:r>
          </w:p>
        </w:tc>
        <w:tc>
          <w:tcPr>
            <w:tcW w:type="dxa" w:w="1361"/>
          </w:tcPr>
          <w:p>
            <w:pPr>
              <w:jc w:val="center"/>
            </w:pPr>
            <w:r>
              <w:t>9.8660</w:t>
            </w:r>
          </w:p>
        </w:tc>
        <w:tc>
          <w:tcPr>
            <w:tcW w:type="dxa" w:w="850"/>
          </w:tcPr>
          <w:p>
            <w:pPr>
              <w:jc w:val="center"/>
            </w:pPr>
            <w:r>
              <w:t>-0.16</w:t>
            </w:r>
          </w:p>
        </w:tc>
        <w:tc>
          <w:tcPr>
            <w:tcW w:type="dxa" w:w="850"/>
          </w:tcPr>
          <w:p>
            <w:pPr>
              <w:jc w:val="center"/>
            </w:pPr>
            <w:r>
              <w:t>-0.14</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14L</w:t>
            </w:r>
          </w:p>
        </w:tc>
        <w:tc>
          <w:tcPr>
            <w:tcW w:type="dxa" w:w="1587"/>
          </w:tcPr>
          <w:p>
            <w:pPr>
              <w:jc w:val="center"/>
            </w:pPr>
            <w:r>
              <w:t>9.922</w:t>
            </w:r>
          </w:p>
        </w:tc>
        <w:tc>
          <w:tcPr>
            <w:tcW w:type="dxa" w:w="1361"/>
          </w:tcPr>
          <w:p>
            <w:pPr>
              <w:jc w:val="center"/>
            </w:pPr>
            <w:r>
              <w:t>9.9348</w:t>
            </w:r>
          </w:p>
        </w:tc>
        <w:tc>
          <w:tcPr>
            <w:tcW w:type="dxa" w:w="1361"/>
          </w:tcPr>
          <w:p>
            <w:pPr>
              <w:jc w:val="center"/>
            </w:pPr>
            <w:r>
              <w:t>9.9343</w:t>
            </w:r>
          </w:p>
        </w:tc>
        <w:tc>
          <w:tcPr>
            <w:tcW w:type="dxa" w:w="1361"/>
          </w:tcPr>
          <w:p>
            <w:pPr>
              <w:jc w:val="center"/>
            </w:pPr>
            <w:r>
              <w:t>9.9348</w:t>
            </w:r>
          </w:p>
        </w:tc>
        <w:tc>
          <w:tcPr>
            <w:tcW w:type="dxa" w:w="850"/>
          </w:tcPr>
          <w:p>
            <w:pPr>
              <w:jc w:val="center"/>
            </w:pPr>
            <w:r>
              <w:t>-0.13</w:t>
            </w:r>
          </w:p>
        </w:tc>
        <w:tc>
          <w:tcPr>
            <w:tcW w:type="dxa" w:w="850"/>
          </w:tcPr>
          <w:p>
            <w:pPr>
              <w:jc w:val="center"/>
            </w:pPr>
            <w:r>
              <w:t>-0.12</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15L</w:t>
            </w:r>
          </w:p>
        </w:tc>
        <w:tc>
          <w:tcPr>
            <w:tcW w:type="dxa" w:w="1587"/>
          </w:tcPr>
          <w:p>
            <w:pPr>
              <w:jc w:val="center"/>
            </w:pPr>
            <w:r>
              <w:t>9.988</w:t>
            </w:r>
          </w:p>
        </w:tc>
        <w:tc>
          <w:tcPr>
            <w:tcW w:type="dxa" w:w="1361"/>
          </w:tcPr>
          <w:p>
            <w:pPr>
              <w:jc w:val="center"/>
            </w:pPr>
            <w:r>
              <w:t>10.004</w:t>
            </w:r>
          </w:p>
        </w:tc>
        <w:tc>
          <w:tcPr>
            <w:tcW w:type="dxa" w:w="1361"/>
          </w:tcPr>
          <w:p>
            <w:pPr>
              <w:jc w:val="center"/>
            </w:pPr>
            <w:r>
              <w:t>10.004</w:t>
            </w:r>
          </w:p>
        </w:tc>
        <w:tc>
          <w:tcPr>
            <w:tcW w:type="dxa" w:w="1361"/>
          </w:tcPr>
          <w:p>
            <w:pPr>
              <w:jc w:val="center"/>
            </w:pPr>
            <w:r>
              <w:t>10.004</w:t>
            </w:r>
          </w:p>
        </w:tc>
        <w:tc>
          <w:tcPr>
            <w:tcW w:type="dxa" w:w="850"/>
          </w:tcPr>
          <w:p>
            <w:pPr>
              <w:jc w:val="center"/>
            </w:pPr>
            <w:r>
              <w:t>-0.16</w:t>
            </w:r>
          </w:p>
        </w:tc>
        <w:tc>
          <w:tcPr>
            <w:tcW w:type="dxa" w:w="850"/>
          </w:tcPr>
          <w:p>
            <w:pPr>
              <w:jc w:val="center"/>
            </w:pPr>
            <w:r>
              <w:t>-0.16</w:t>
            </w:r>
          </w:p>
        </w:tc>
        <w:tc>
          <w:tcPr>
            <w:tcW w:type="dxa" w:w="850"/>
          </w:tcPr>
          <w:p>
            <w:pPr>
              <w:jc w:val="center"/>
            </w:pPr>
            <w:r>
              <w:t>-0.16</w:t>
            </w:r>
          </w:p>
        </w:tc>
      </w:tr>
      <w:tr>
        <w:trPr>
          <w:trHeight w:hRule="exact" w:val="283"/>
        </w:trPr>
        <w:tc>
          <w:tcPr>
            <w:tcW w:type="dxa" w:w="907"/>
          </w:tcPr>
          <w:p>
            <w:pPr>
              <w:jc w:val="center"/>
            </w:pPr>
            <w:r>
              <w:t>C</w:t>
            </w:r>
          </w:p>
        </w:tc>
        <w:tc>
          <w:tcPr>
            <w:tcW w:type="dxa" w:w="907"/>
          </w:tcPr>
          <w:p>
            <w:pPr>
              <w:jc w:val="center"/>
            </w:pPr>
            <w:r>
              <w:t>16L</w:t>
            </w:r>
          </w:p>
        </w:tc>
        <w:tc>
          <w:tcPr>
            <w:tcW w:type="dxa" w:w="1587"/>
          </w:tcPr>
          <w:p>
            <w:pPr>
              <w:jc w:val="center"/>
            </w:pPr>
            <w:r>
              <w:t>10.060</w:t>
            </w:r>
          </w:p>
        </w:tc>
        <w:tc>
          <w:tcPr>
            <w:tcW w:type="dxa" w:w="1361"/>
          </w:tcPr>
          <w:p>
            <w:pPr>
              <w:jc w:val="center"/>
            </w:pPr>
            <w:r>
              <w:t>10.073</w:t>
            </w:r>
          </w:p>
        </w:tc>
        <w:tc>
          <w:tcPr>
            <w:tcW w:type="dxa" w:w="1361"/>
          </w:tcPr>
          <w:p>
            <w:pPr>
              <w:jc w:val="center"/>
            </w:pPr>
            <w:r>
              <w:t>10.074</w:t>
            </w:r>
          </w:p>
        </w:tc>
        <w:tc>
          <w:tcPr>
            <w:tcW w:type="dxa" w:w="1361"/>
          </w:tcPr>
          <w:p>
            <w:pPr>
              <w:jc w:val="center"/>
            </w:pPr>
            <w:r>
              <w:t>10.075</w:t>
            </w:r>
          </w:p>
        </w:tc>
        <w:tc>
          <w:tcPr>
            <w:tcW w:type="dxa" w:w="850"/>
          </w:tcPr>
          <w:p>
            <w:pPr>
              <w:jc w:val="center"/>
            </w:pPr>
            <w:r>
              <w:t>-0.13</w:t>
            </w:r>
          </w:p>
        </w:tc>
        <w:tc>
          <w:tcPr>
            <w:tcW w:type="dxa" w:w="850"/>
          </w:tcPr>
          <w:p>
            <w:pPr>
              <w:jc w:val="center"/>
            </w:pPr>
            <w:r>
              <w:t>-0.14</w:t>
            </w:r>
          </w:p>
        </w:tc>
        <w:tc>
          <w:tcPr>
            <w:tcW w:type="dxa" w:w="850"/>
          </w:tcPr>
          <w:p>
            <w:pPr>
              <w:jc w:val="center"/>
            </w:pPr>
            <w:r>
              <w:t>-0.15</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138.0 KV/26.4Y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9R</w:t>
            </w:r>
          </w:p>
        </w:tc>
        <w:tc>
          <w:tcPr>
            <w:tcW w:type="dxa" w:w="1587"/>
          </w:tcPr>
          <w:p>
            <w:pPr>
              <w:jc w:val="center"/>
            </w:pPr>
            <w:r>
              <w:t>9.005</w:t>
            </w:r>
          </w:p>
        </w:tc>
        <w:tc>
          <w:tcPr>
            <w:tcW w:type="dxa" w:w="1361"/>
          </w:tcPr>
          <w:p>
            <w:pPr>
              <w:jc w:val="center"/>
            </w:pPr>
            <w:r>
              <w:t>9.0185</w:t>
            </w:r>
          </w:p>
        </w:tc>
        <w:tc>
          <w:tcPr>
            <w:tcW w:type="dxa" w:w="1361"/>
          </w:tcPr>
          <w:p>
            <w:pPr>
              <w:jc w:val="center"/>
            </w:pPr>
            <w:r>
              <w:t>9.0212</w:t>
            </w:r>
          </w:p>
        </w:tc>
        <w:tc>
          <w:tcPr>
            <w:tcW w:type="dxa" w:w="1361"/>
          </w:tcPr>
          <w:p>
            <w:pPr>
              <w:jc w:val="center"/>
            </w:pPr>
            <w:r>
              <w:t>9.0215</w:t>
            </w:r>
          </w:p>
        </w:tc>
        <w:tc>
          <w:tcPr>
            <w:tcW w:type="dxa" w:w="850"/>
          </w:tcPr>
          <w:p>
            <w:pPr>
              <w:jc w:val="center"/>
            </w:pPr>
            <w:r>
              <w:t>-0.15</w:t>
            </w:r>
          </w:p>
        </w:tc>
        <w:tc>
          <w:tcPr>
            <w:tcW w:type="dxa" w:w="850"/>
          </w:tcPr>
          <w:p>
            <w:pPr>
              <w:jc w:val="center"/>
            </w:pPr>
            <w:r>
              <w:t>-0.18</w:t>
            </w:r>
          </w:p>
        </w:tc>
        <w:tc>
          <w:tcPr>
            <w:tcW w:type="dxa" w:w="850"/>
          </w:tcPr>
          <w:p>
            <w:pPr>
              <w:jc w:val="center"/>
            </w:pPr>
            <w:r>
              <w:t>-0.18</w:t>
            </w:r>
          </w:p>
        </w:tc>
      </w:tr>
      <w:tr>
        <w:trPr>
          <w:trHeight w:hRule="exact" w:val="283"/>
        </w:trPr>
        <w:tc>
          <w:tcPr>
            <w:tcW w:type="dxa" w:w="907"/>
          </w:tcPr>
          <w:p>
            <w:pPr>
              <w:jc w:val="center"/>
            </w:pPr>
            <w:r>
              <w:t>A</w:t>
            </w:r>
          </w:p>
        </w:tc>
        <w:tc>
          <w:tcPr>
            <w:tcW w:type="dxa" w:w="907"/>
          </w:tcPr>
          <w:p>
            <w:pPr>
              <w:jc w:val="center"/>
            </w:pPr>
            <w:r>
              <w:t>8R</w:t>
            </w:r>
          </w:p>
        </w:tc>
        <w:tc>
          <w:tcPr>
            <w:tcW w:type="dxa" w:w="1587"/>
          </w:tcPr>
          <w:p>
            <w:pPr>
              <w:jc w:val="center"/>
            </w:pPr>
            <w:r>
              <w:t>9.060</w:t>
            </w:r>
          </w:p>
        </w:tc>
        <w:tc>
          <w:tcPr>
            <w:tcW w:type="dxa" w:w="1361"/>
          </w:tcPr>
          <w:p>
            <w:pPr>
              <w:jc w:val="center"/>
            </w:pPr>
            <w:r>
              <w:t>9.0723</w:t>
            </w:r>
          </w:p>
        </w:tc>
        <w:tc>
          <w:tcPr>
            <w:tcW w:type="dxa" w:w="1361"/>
          </w:tcPr>
          <w:p>
            <w:pPr>
              <w:jc w:val="center"/>
            </w:pPr>
            <w:r>
              <w:t>9.0736</w:t>
            </w:r>
          </w:p>
        </w:tc>
        <w:tc>
          <w:tcPr>
            <w:tcW w:type="dxa" w:w="1361"/>
          </w:tcPr>
          <w:p>
            <w:pPr>
              <w:jc w:val="center"/>
            </w:pPr>
            <w:r>
              <w:t>9.0763</w:t>
            </w:r>
          </w:p>
        </w:tc>
        <w:tc>
          <w:tcPr>
            <w:tcW w:type="dxa" w:w="850"/>
          </w:tcPr>
          <w:p>
            <w:pPr>
              <w:jc w:val="center"/>
            </w:pPr>
            <w:r>
              <w:t>-0.14</w:t>
            </w:r>
          </w:p>
        </w:tc>
        <w:tc>
          <w:tcPr>
            <w:tcW w:type="dxa" w:w="850"/>
          </w:tcPr>
          <w:p>
            <w:pPr>
              <w:jc w:val="center"/>
            </w:pPr>
            <w:r>
              <w:t>-0.15</w:t>
            </w:r>
          </w:p>
        </w:tc>
        <w:tc>
          <w:tcPr>
            <w:tcW w:type="dxa" w:w="850"/>
          </w:tcPr>
          <w:p>
            <w:pPr>
              <w:jc w:val="center"/>
            </w:pPr>
            <w:r>
              <w:t>-0.18</w:t>
            </w:r>
          </w:p>
        </w:tc>
      </w:tr>
      <w:tr>
        <w:trPr>
          <w:trHeight w:hRule="exact" w:val="283"/>
        </w:trPr>
        <w:tc>
          <w:tcPr>
            <w:tcW w:type="dxa" w:w="907"/>
          </w:tcPr>
          <w:p>
            <w:pPr>
              <w:jc w:val="center"/>
            </w:pPr>
            <w:r>
              <w:t>A</w:t>
            </w:r>
          </w:p>
        </w:tc>
        <w:tc>
          <w:tcPr>
            <w:tcW w:type="dxa" w:w="907"/>
          </w:tcPr>
          <w:p>
            <w:pPr>
              <w:jc w:val="center"/>
            </w:pPr>
            <w:r>
              <w:t>8L</w:t>
            </w:r>
          </w:p>
        </w:tc>
        <w:tc>
          <w:tcPr>
            <w:tcW w:type="dxa" w:w="1587"/>
          </w:tcPr>
          <w:p>
            <w:pPr>
              <w:jc w:val="center"/>
            </w:pPr>
            <w:r>
              <w:t>10.014</w:t>
            </w:r>
          </w:p>
        </w:tc>
        <w:tc>
          <w:tcPr>
            <w:tcW w:type="dxa" w:w="1361"/>
          </w:tcPr>
          <w:p>
            <w:pPr>
              <w:jc w:val="center"/>
            </w:pPr>
            <w:r>
              <w:t>10.027</w:t>
            </w:r>
          </w:p>
        </w:tc>
        <w:tc>
          <w:tcPr>
            <w:tcW w:type="dxa" w:w="1361"/>
          </w:tcPr>
          <w:p>
            <w:pPr>
              <w:jc w:val="center"/>
            </w:pPr>
            <w:r>
              <w:t>10.030</w:t>
            </w:r>
          </w:p>
        </w:tc>
        <w:tc>
          <w:tcPr>
            <w:tcW w:type="dxa" w:w="1361"/>
          </w:tcPr>
          <w:p>
            <w:pPr>
              <w:jc w:val="center"/>
            </w:pPr>
            <w:r>
              <w:t>10.032</w:t>
            </w:r>
          </w:p>
        </w:tc>
        <w:tc>
          <w:tcPr>
            <w:tcW w:type="dxa" w:w="850"/>
          </w:tcPr>
          <w:p>
            <w:pPr>
              <w:jc w:val="center"/>
            </w:pPr>
            <w:r>
              <w:t>-0.13</w:t>
            </w:r>
          </w:p>
        </w:tc>
        <w:tc>
          <w:tcPr>
            <w:tcW w:type="dxa" w:w="850"/>
          </w:tcPr>
          <w:p>
            <w:pPr>
              <w:jc w:val="center"/>
            </w:pPr>
            <w:r>
              <w:t>-0.16</w:t>
            </w:r>
          </w:p>
        </w:tc>
        <w:tc>
          <w:tcPr>
            <w:tcW w:type="dxa" w:w="850"/>
          </w:tcPr>
          <w:p>
            <w:pPr>
              <w:jc w:val="center"/>
            </w:pPr>
            <w:r>
              <w:t>-0.18</w:t>
            </w:r>
          </w:p>
        </w:tc>
      </w:tr>
      <w:tr>
        <w:trPr>
          <w:trHeight w:hRule="exact" w:val="283"/>
        </w:trPr>
        <w:tc>
          <w:tcPr>
            <w:tcW w:type="dxa" w:w="907"/>
          </w:tcPr>
          <w:p>
            <w:pPr>
              <w:jc w:val="center"/>
            </w:pPr>
            <w:r>
              <w:t>A</w:t>
            </w:r>
          </w:p>
        </w:tc>
        <w:tc>
          <w:tcPr>
            <w:tcW w:type="dxa" w:w="907"/>
          </w:tcPr>
          <w:p>
            <w:pPr>
              <w:jc w:val="center"/>
            </w:pPr>
            <w:r>
              <w:t>9L</w:t>
            </w:r>
          </w:p>
        </w:tc>
        <w:tc>
          <w:tcPr>
            <w:tcW w:type="dxa" w:w="1587"/>
          </w:tcPr>
          <w:p>
            <w:pPr>
              <w:jc w:val="center"/>
            </w:pPr>
            <w:r>
              <w:t>10.078</w:t>
            </w:r>
          </w:p>
        </w:tc>
        <w:tc>
          <w:tcPr>
            <w:tcW w:type="dxa" w:w="1361"/>
          </w:tcPr>
          <w:p>
            <w:pPr>
              <w:jc w:val="center"/>
            </w:pPr>
            <w:r>
              <w:t>10.096</w:t>
            </w:r>
          </w:p>
        </w:tc>
        <w:tc>
          <w:tcPr>
            <w:tcW w:type="dxa" w:w="1361"/>
          </w:tcPr>
          <w:p>
            <w:pPr>
              <w:jc w:val="center"/>
            </w:pPr>
            <w:r>
              <w:t>10.097</w:t>
            </w:r>
          </w:p>
        </w:tc>
        <w:tc>
          <w:tcPr>
            <w:tcW w:type="dxa" w:w="1361"/>
          </w:tcPr>
          <w:p>
            <w:pPr>
              <w:jc w:val="center"/>
            </w:pPr>
            <w:r>
              <w:t>10.099</w:t>
            </w:r>
          </w:p>
        </w:tc>
        <w:tc>
          <w:tcPr>
            <w:tcW w:type="dxa" w:w="850"/>
          </w:tcPr>
          <w:p>
            <w:pPr>
              <w:jc w:val="center"/>
            </w:pPr>
            <w:r>
              <w:t>-0.18</w:t>
            </w:r>
          </w:p>
        </w:tc>
        <w:tc>
          <w:tcPr>
            <w:tcW w:type="dxa" w:w="850"/>
          </w:tcPr>
          <w:p>
            <w:pPr>
              <w:jc w:val="center"/>
            </w:pPr>
            <w:r>
              <w:t>-0.19</w:t>
            </w:r>
          </w:p>
        </w:tc>
        <w:tc>
          <w:tcPr>
            <w:tcW w:type="dxa" w:w="850"/>
          </w:tcPr>
          <w:p>
            <w:pPr>
              <w:jc w:val="center"/>
            </w:pPr>
            <w:r>
              <w:t>-0.21</w:t>
            </w:r>
          </w:p>
        </w:tc>
      </w:tr>
      <w:tr>
        <w:trPr>
          <w:trHeight w:hRule="exact" w:val="283"/>
        </w:trPr>
        <w:tc>
          <w:tcPr>
            <w:tcW w:type="dxa" w:w="907"/>
          </w:tcPr>
          <w:p>
            <w:pPr>
              <w:jc w:val="center"/>
            </w:pPr>
            <w:r>
              <w:t>B</w:t>
            </w:r>
          </w:p>
        </w:tc>
        <w:tc>
          <w:tcPr>
            <w:tcW w:type="dxa" w:w="907"/>
          </w:tcPr>
          <w:p>
            <w:pPr>
              <w:jc w:val="center"/>
            </w:pPr>
            <w:r>
              <w:t>9R</w:t>
            </w:r>
          </w:p>
        </w:tc>
        <w:tc>
          <w:tcPr>
            <w:tcW w:type="dxa" w:w="1587"/>
          </w:tcPr>
          <w:p>
            <w:pPr>
              <w:jc w:val="center"/>
            </w:pPr>
            <w:r>
              <w:t>8.788</w:t>
            </w:r>
          </w:p>
        </w:tc>
        <w:tc>
          <w:tcPr>
            <w:tcW w:type="dxa" w:w="1361"/>
          </w:tcPr>
          <w:p>
            <w:pPr>
              <w:jc w:val="center"/>
            </w:pPr>
            <w:r>
              <w:t>8.7974</w:t>
            </w:r>
          </w:p>
        </w:tc>
        <w:tc>
          <w:tcPr>
            <w:tcW w:type="dxa" w:w="1361"/>
          </w:tcPr>
          <w:p>
            <w:pPr>
              <w:jc w:val="center"/>
            </w:pPr>
            <w:r>
              <w:t>8.8006</w:t>
            </w:r>
          </w:p>
        </w:tc>
        <w:tc>
          <w:tcPr>
            <w:tcW w:type="dxa" w:w="1361"/>
          </w:tcPr>
          <w:p>
            <w:pPr>
              <w:jc w:val="center"/>
            </w:pPr>
            <w:r>
              <w:t>8.8006</w:t>
            </w:r>
          </w:p>
        </w:tc>
        <w:tc>
          <w:tcPr>
            <w:tcW w:type="dxa" w:w="850"/>
          </w:tcPr>
          <w:p>
            <w:pPr>
              <w:jc w:val="center"/>
            </w:pPr>
            <w:r>
              <w:t>-0.11</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B</w:t>
            </w:r>
          </w:p>
        </w:tc>
        <w:tc>
          <w:tcPr>
            <w:tcW w:type="dxa" w:w="907"/>
          </w:tcPr>
          <w:p>
            <w:pPr>
              <w:jc w:val="center"/>
            </w:pPr>
            <w:r>
              <w:t>8R</w:t>
            </w:r>
          </w:p>
        </w:tc>
        <w:tc>
          <w:tcPr>
            <w:tcW w:type="dxa" w:w="1587"/>
          </w:tcPr>
          <w:p>
            <w:pPr>
              <w:jc w:val="center"/>
            </w:pPr>
            <w:r>
              <w:t>8.841</w:t>
            </w:r>
          </w:p>
        </w:tc>
        <w:tc>
          <w:tcPr>
            <w:tcW w:type="dxa" w:w="1361"/>
          </w:tcPr>
          <w:p>
            <w:pPr>
              <w:jc w:val="center"/>
            </w:pPr>
            <w:r>
              <w:t>8.8506</w:t>
            </w:r>
          </w:p>
        </w:tc>
        <w:tc>
          <w:tcPr>
            <w:tcW w:type="dxa" w:w="1361"/>
          </w:tcPr>
          <w:p>
            <w:pPr>
              <w:jc w:val="center"/>
            </w:pPr>
            <w:r>
              <w:t>8.8540</w:t>
            </w:r>
          </w:p>
        </w:tc>
        <w:tc>
          <w:tcPr>
            <w:tcW w:type="dxa" w:w="1361"/>
          </w:tcPr>
          <w:p>
            <w:pPr>
              <w:jc w:val="center"/>
            </w:pPr>
            <w:r>
              <w:t>8.8542</w:t>
            </w:r>
          </w:p>
        </w:tc>
        <w:tc>
          <w:tcPr>
            <w:tcW w:type="dxa" w:w="850"/>
          </w:tcPr>
          <w:p>
            <w:pPr>
              <w:jc w:val="center"/>
            </w:pPr>
            <w:r>
              <w:t>-0.11</w:t>
            </w:r>
          </w:p>
        </w:tc>
        <w:tc>
          <w:tcPr>
            <w:tcW w:type="dxa" w:w="850"/>
          </w:tcPr>
          <w:p>
            <w:pPr>
              <w:jc w:val="center"/>
            </w:pPr>
            <w:r>
              <w:t>-0.15</w:t>
            </w:r>
          </w:p>
        </w:tc>
        <w:tc>
          <w:tcPr>
            <w:tcW w:type="dxa" w:w="850"/>
          </w:tcPr>
          <w:p>
            <w:pPr>
              <w:jc w:val="center"/>
            </w:pPr>
            <w:r>
              <w:t>-0.15</w:t>
            </w:r>
          </w:p>
        </w:tc>
      </w:tr>
      <w:tr>
        <w:trPr>
          <w:trHeight w:hRule="exact" w:val="283"/>
        </w:trPr>
        <w:tc>
          <w:tcPr>
            <w:tcW w:type="dxa" w:w="907"/>
          </w:tcPr>
          <w:p>
            <w:pPr>
              <w:jc w:val="center"/>
            </w:pPr>
            <w:r>
              <w:t>B</w:t>
            </w:r>
          </w:p>
        </w:tc>
        <w:tc>
          <w:tcPr>
            <w:tcW w:type="dxa" w:w="907"/>
          </w:tcPr>
          <w:p>
            <w:pPr>
              <w:jc w:val="center"/>
            </w:pPr>
            <w:r>
              <w:t>8L</w:t>
            </w:r>
          </w:p>
        </w:tc>
        <w:tc>
          <w:tcPr>
            <w:tcW w:type="dxa" w:w="1587"/>
          </w:tcPr>
          <w:p>
            <w:pPr>
              <w:jc w:val="center"/>
            </w:pPr>
            <w:r>
              <w:t>9.772</w:t>
            </w:r>
          </w:p>
        </w:tc>
        <w:tc>
          <w:tcPr>
            <w:tcW w:type="dxa" w:w="1361"/>
          </w:tcPr>
          <w:p>
            <w:pPr>
              <w:jc w:val="center"/>
            </w:pPr>
            <w:r>
              <w:t>9.7829</w:t>
            </w:r>
          </w:p>
        </w:tc>
        <w:tc>
          <w:tcPr>
            <w:tcW w:type="dxa" w:w="1361"/>
          </w:tcPr>
          <w:p>
            <w:pPr>
              <w:jc w:val="center"/>
            </w:pPr>
            <w:r>
              <w:t>9.7869</w:t>
            </w:r>
          </w:p>
        </w:tc>
        <w:tc>
          <w:tcPr>
            <w:tcW w:type="dxa" w:w="1361"/>
          </w:tcPr>
          <w:p>
            <w:pPr>
              <w:jc w:val="center"/>
            </w:pPr>
            <w:r>
              <w:t>9.7862</w:t>
            </w:r>
          </w:p>
        </w:tc>
        <w:tc>
          <w:tcPr>
            <w:tcW w:type="dxa" w:w="850"/>
          </w:tcPr>
          <w:p>
            <w:pPr>
              <w:jc w:val="center"/>
            </w:pPr>
            <w:r>
              <w:t>-0.11</w:t>
            </w:r>
          </w:p>
        </w:tc>
        <w:tc>
          <w:tcPr>
            <w:tcW w:type="dxa" w:w="850"/>
          </w:tcPr>
          <w:p>
            <w:pPr>
              <w:jc w:val="center"/>
            </w:pPr>
            <w:r>
              <w:t>-0.15</w:t>
            </w:r>
          </w:p>
        </w:tc>
        <w:tc>
          <w:tcPr>
            <w:tcW w:type="dxa" w:w="850"/>
          </w:tcPr>
          <w:p>
            <w:pPr>
              <w:jc w:val="center"/>
            </w:pPr>
            <w:r>
              <w:t>-0.15</w:t>
            </w:r>
          </w:p>
        </w:tc>
      </w:tr>
      <w:tr>
        <w:trPr>
          <w:trHeight w:hRule="exact" w:val="283"/>
        </w:trPr>
        <w:tc>
          <w:tcPr>
            <w:tcW w:type="dxa" w:w="907"/>
          </w:tcPr>
          <w:p>
            <w:pPr>
              <w:jc w:val="center"/>
            </w:pPr>
            <w:r>
              <w:t>B</w:t>
            </w:r>
          </w:p>
        </w:tc>
        <w:tc>
          <w:tcPr>
            <w:tcW w:type="dxa" w:w="907"/>
          </w:tcPr>
          <w:p>
            <w:pPr>
              <w:jc w:val="center"/>
            </w:pPr>
            <w:r>
              <w:t>9L</w:t>
            </w:r>
          </w:p>
        </w:tc>
        <w:tc>
          <w:tcPr>
            <w:tcW w:type="dxa" w:w="1587"/>
          </w:tcPr>
          <w:p>
            <w:pPr>
              <w:jc w:val="center"/>
            </w:pPr>
            <w:r>
              <w:t>9.835</w:t>
            </w:r>
          </w:p>
        </w:tc>
        <w:tc>
          <w:tcPr>
            <w:tcW w:type="dxa" w:w="1361"/>
          </w:tcPr>
          <w:p>
            <w:pPr>
              <w:jc w:val="center"/>
            </w:pPr>
            <w:r>
              <w:t>9.8471</w:t>
            </w:r>
          </w:p>
        </w:tc>
        <w:tc>
          <w:tcPr>
            <w:tcW w:type="dxa" w:w="1361"/>
          </w:tcPr>
          <w:p>
            <w:pPr>
              <w:jc w:val="center"/>
            </w:pPr>
            <w:r>
              <w:t>9.8496</w:t>
            </w:r>
          </w:p>
        </w:tc>
        <w:tc>
          <w:tcPr>
            <w:tcW w:type="dxa" w:w="1361"/>
          </w:tcPr>
          <w:p>
            <w:pPr>
              <w:jc w:val="center"/>
            </w:pPr>
            <w:r>
              <w:t>9.8518</w:t>
            </w:r>
          </w:p>
        </w:tc>
        <w:tc>
          <w:tcPr>
            <w:tcW w:type="dxa" w:w="850"/>
          </w:tcPr>
          <w:p>
            <w:pPr>
              <w:jc w:val="center"/>
            </w:pPr>
            <w:r>
              <w:t>-0.12</w:t>
            </w:r>
          </w:p>
        </w:tc>
        <w:tc>
          <w:tcPr>
            <w:tcW w:type="dxa" w:w="850"/>
          </w:tcPr>
          <w:p>
            <w:pPr>
              <w:jc w:val="center"/>
            </w:pPr>
            <w:r>
              <w:t>-0.15</w:t>
            </w:r>
          </w:p>
        </w:tc>
        <w:tc>
          <w:tcPr>
            <w:tcW w:type="dxa" w:w="850"/>
          </w:tcPr>
          <w:p>
            <w:pPr>
              <w:jc w:val="center"/>
            </w:pPr>
            <w:r>
              <w:t>-0.17</w:t>
            </w:r>
          </w:p>
        </w:tc>
      </w:tr>
      <w:tr>
        <w:trPr>
          <w:trHeight w:hRule="exact" w:val="283"/>
        </w:trPr>
        <w:tc>
          <w:tcPr>
            <w:tcW w:type="dxa" w:w="907"/>
          </w:tcPr>
          <w:p>
            <w:pPr>
              <w:jc w:val="center"/>
            </w:pPr>
            <w:r>
              <w:t>D</w:t>
            </w:r>
          </w:p>
        </w:tc>
        <w:tc>
          <w:tcPr>
            <w:tcW w:type="dxa" w:w="907"/>
          </w:tcPr>
          <w:p>
            <w:pPr>
              <w:jc w:val="center"/>
            </w:pPr>
            <w:r>
              <w:t>9R</w:t>
            </w:r>
          </w:p>
        </w:tc>
        <w:tc>
          <w:tcPr>
            <w:tcW w:type="dxa" w:w="1587"/>
          </w:tcPr>
          <w:p>
            <w:pPr>
              <w:jc w:val="center"/>
            </w:pPr>
            <w:r>
              <w:t>8.353</w:t>
            </w:r>
          </w:p>
        </w:tc>
        <w:tc>
          <w:tcPr>
            <w:tcW w:type="dxa" w:w="1361"/>
          </w:tcPr>
          <w:p>
            <w:pPr>
              <w:jc w:val="center"/>
            </w:pPr>
            <w:r>
              <w:t>8.3613</w:t>
            </w:r>
          </w:p>
        </w:tc>
        <w:tc>
          <w:tcPr>
            <w:tcW w:type="dxa" w:w="1361"/>
          </w:tcPr>
          <w:p>
            <w:pPr>
              <w:jc w:val="center"/>
            </w:pPr>
            <w:r>
              <w:t>8.3572</w:t>
            </w:r>
          </w:p>
        </w:tc>
        <w:tc>
          <w:tcPr>
            <w:tcW w:type="dxa" w:w="1361"/>
          </w:tcPr>
          <w:p>
            <w:pPr>
              <w:jc w:val="center"/>
            </w:pPr>
            <w:r>
              <w:t>8.3611</w:t>
            </w:r>
          </w:p>
        </w:tc>
        <w:tc>
          <w:tcPr>
            <w:tcW w:type="dxa" w:w="850"/>
          </w:tcPr>
          <w:p>
            <w:pPr>
              <w:jc w:val="center"/>
            </w:pPr>
            <w:r>
              <w:t>-0.10</w:t>
            </w:r>
          </w:p>
        </w:tc>
        <w:tc>
          <w:tcPr>
            <w:tcW w:type="dxa" w:w="850"/>
          </w:tcPr>
          <w:p>
            <w:pPr>
              <w:jc w:val="center"/>
            </w:pPr>
            <w:r>
              <w:t>-0.05</w:t>
            </w:r>
          </w:p>
        </w:tc>
        <w:tc>
          <w:tcPr>
            <w:tcW w:type="dxa" w:w="850"/>
          </w:tcPr>
          <w:p>
            <w:pPr>
              <w:jc w:val="center"/>
            </w:pPr>
            <w:r>
              <w:t>-0.10</w:t>
            </w:r>
          </w:p>
        </w:tc>
      </w:tr>
      <w:tr>
        <w:trPr>
          <w:trHeight w:hRule="exact" w:val="283"/>
        </w:trPr>
        <w:tc>
          <w:tcPr>
            <w:tcW w:type="dxa" w:w="907"/>
          </w:tcPr>
          <w:p>
            <w:pPr>
              <w:jc w:val="center"/>
            </w:pPr>
            <w:r>
              <w:t>D</w:t>
            </w:r>
          </w:p>
        </w:tc>
        <w:tc>
          <w:tcPr>
            <w:tcW w:type="dxa" w:w="907"/>
          </w:tcPr>
          <w:p>
            <w:pPr>
              <w:jc w:val="center"/>
            </w:pPr>
            <w:r>
              <w:t>8R</w:t>
            </w:r>
          </w:p>
        </w:tc>
        <w:tc>
          <w:tcPr>
            <w:tcW w:type="dxa" w:w="1587"/>
          </w:tcPr>
          <w:p>
            <w:pPr>
              <w:jc w:val="center"/>
            </w:pPr>
            <w:r>
              <w:t>8.404</w:t>
            </w:r>
          </w:p>
        </w:tc>
        <w:tc>
          <w:tcPr>
            <w:tcW w:type="dxa" w:w="1361"/>
          </w:tcPr>
          <w:p>
            <w:pPr>
              <w:jc w:val="center"/>
            </w:pPr>
            <w:r>
              <w:t>8.4098</w:t>
            </w:r>
          </w:p>
        </w:tc>
        <w:tc>
          <w:tcPr>
            <w:tcW w:type="dxa" w:w="1361"/>
          </w:tcPr>
          <w:p>
            <w:pPr>
              <w:jc w:val="center"/>
            </w:pPr>
            <w:r>
              <w:t>8.4097</w:t>
            </w:r>
          </w:p>
        </w:tc>
        <w:tc>
          <w:tcPr>
            <w:tcW w:type="dxa" w:w="1361"/>
          </w:tcPr>
          <w:p>
            <w:pPr>
              <w:jc w:val="center"/>
            </w:pPr>
            <w:r>
              <w:t>8.4095</w:t>
            </w:r>
          </w:p>
        </w:tc>
        <w:tc>
          <w:tcPr>
            <w:tcW w:type="dxa" w:w="850"/>
          </w:tcPr>
          <w:p>
            <w:pPr>
              <w:jc w:val="center"/>
            </w:pPr>
            <w:r>
              <w:t>-0.07</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8L</w:t>
            </w:r>
          </w:p>
        </w:tc>
        <w:tc>
          <w:tcPr>
            <w:tcW w:type="dxa" w:w="1587"/>
          </w:tcPr>
          <w:p>
            <w:pPr>
              <w:jc w:val="center"/>
            </w:pPr>
            <w:r>
              <w:t>9.289</w:t>
            </w:r>
          </w:p>
        </w:tc>
        <w:tc>
          <w:tcPr>
            <w:tcW w:type="dxa" w:w="1361"/>
          </w:tcPr>
          <w:p>
            <w:pPr>
              <w:jc w:val="center"/>
            </w:pPr>
            <w:r>
              <w:t>9.2956</w:t>
            </w:r>
          </w:p>
        </w:tc>
        <w:tc>
          <w:tcPr>
            <w:tcW w:type="dxa" w:w="1361"/>
          </w:tcPr>
          <w:p>
            <w:pPr>
              <w:jc w:val="center"/>
            </w:pPr>
            <w:r>
              <w:t>9.2952</w:t>
            </w:r>
          </w:p>
        </w:tc>
        <w:tc>
          <w:tcPr>
            <w:tcW w:type="dxa" w:w="1361"/>
          </w:tcPr>
          <w:p>
            <w:pPr>
              <w:jc w:val="center"/>
            </w:pPr>
            <w:r>
              <w:t>9.2958</w:t>
            </w:r>
          </w:p>
        </w:tc>
        <w:tc>
          <w:tcPr>
            <w:tcW w:type="dxa" w:w="850"/>
          </w:tcPr>
          <w:p>
            <w:pPr>
              <w:jc w:val="center"/>
            </w:pPr>
            <w:r>
              <w:t>-0.07</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9L</w:t>
            </w:r>
          </w:p>
        </w:tc>
        <w:tc>
          <w:tcPr>
            <w:tcW w:type="dxa" w:w="1587"/>
          </w:tcPr>
          <w:p>
            <w:pPr>
              <w:jc w:val="center"/>
            </w:pPr>
            <w:r>
              <w:t>9.348</w:t>
            </w:r>
          </w:p>
        </w:tc>
        <w:tc>
          <w:tcPr>
            <w:tcW w:type="dxa" w:w="1361"/>
          </w:tcPr>
          <w:p>
            <w:pPr>
              <w:jc w:val="center"/>
            </w:pPr>
            <w:r>
              <w:t>9.3585</w:t>
            </w:r>
          </w:p>
        </w:tc>
        <w:tc>
          <w:tcPr>
            <w:tcW w:type="dxa" w:w="1361"/>
          </w:tcPr>
          <w:p>
            <w:pPr>
              <w:jc w:val="center"/>
            </w:pPr>
            <w:r>
              <w:t>9.3590</w:t>
            </w:r>
          </w:p>
        </w:tc>
        <w:tc>
          <w:tcPr>
            <w:tcW w:type="dxa" w:w="1361"/>
          </w:tcPr>
          <w:p>
            <w:pPr>
              <w:jc w:val="center"/>
            </w:pPr>
            <w:r>
              <w:t>9.3584</w:t>
            </w:r>
          </w:p>
        </w:tc>
        <w:tc>
          <w:tcPr>
            <w:tcW w:type="dxa" w:w="850"/>
          </w:tcPr>
          <w:p>
            <w:pPr>
              <w:jc w:val="center"/>
            </w:pPr>
            <w:r>
              <w:t>-0.11</w:t>
            </w:r>
          </w:p>
        </w:tc>
        <w:tc>
          <w:tcPr>
            <w:tcW w:type="dxa" w:w="850"/>
          </w:tcPr>
          <w:p>
            <w:pPr>
              <w:jc w:val="center"/>
            </w:pPr>
            <w:r>
              <w:t>-0.12</w:t>
            </w:r>
          </w:p>
        </w:tc>
        <w:tc>
          <w:tcPr>
            <w:tcW w:type="dxa" w:w="850"/>
          </w:tcPr>
          <w:p>
            <w:pPr>
              <w:jc w:val="center"/>
            </w:pPr>
            <w:r>
              <w:t>-0.11</w:t>
            </w:r>
          </w:p>
        </w:tc>
      </w:tr>
      <w:tr>
        <w:trPr>
          <w:trHeight w:hRule="exact" w:val="283"/>
        </w:trPr>
        <w:tc>
          <w:tcPr>
            <w:tcW w:type="dxa" w:w="907"/>
          </w:tcPr>
          <w:p>
            <w:pPr>
              <w:jc w:val="center"/>
            </w:pPr>
            <w:r>
              <w:t>E</w:t>
            </w:r>
          </w:p>
        </w:tc>
        <w:tc>
          <w:tcPr>
            <w:tcW w:type="dxa" w:w="907"/>
          </w:tcPr>
          <w:p>
            <w:pPr>
              <w:jc w:val="center"/>
            </w:pPr>
            <w:r>
              <w:t>9R</w:t>
            </w:r>
          </w:p>
        </w:tc>
        <w:tc>
          <w:tcPr>
            <w:tcW w:type="dxa" w:w="1587"/>
          </w:tcPr>
          <w:p>
            <w:pPr>
              <w:jc w:val="center"/>
            </w:pPr>
            <w:r>
              <w:t>8.135</w:t>
            </w:r>
          </w:p>
        </w:tc>
        <w:tc>
          <w:tcPr>
            <w:tcW w:type="dxa" w:w="1361"/>
          </w:tcPr>
          <w:p>
            <w:pPr>
              <w:jc w:val="center"/>
            </w:pPr>
            <w:r>
              <w:t>8.1402</w:t>
            </w:r>
          </w:p>
        </w:tc>
        <w:tc>
          <w:tcPr>
            <w:tcW w:type="dxa" w:w="1361"/>
          </w:tcPr>
          <w:p>
            <w:pPr>
              <w:jc w:val="center"/>
            </w:pPr>
            <w:r>
              <w:t>8.1402</w:t>
            </w:r>
          </w:p>
        </w:tc>
        <w:tc>
          <w:tcPr>
            <w:tcW w:type="dxa" w:w="1361"/>
          </w:tcPr>
          <w:p>
            <w:pPr>
              <w:jc w:val="center"/>
            </w:pPr>
            <w:r>
              <w:t>8.1400</w:t>
            </w:r>
          </w:p>
        </w:tc>
        <w:tc>
          <w:tcPr>
            <w:tcW w:type="dxa" w:w="850"/>
          </w:tcPr>
          <w:p>
            <w:pPr>
              <w:jc w:val="center"/>
            </w:pPr>
            <w:r>
              <w:t>-0.06</w:t>
            </w:r>
          </w:p>
        </w:tc>
        <w:tc>
          <w:tcPr>
            <w:tcW w:type="dxa" w:w="850"/>
          </w:tcPr>
          <w:p>
            <w:pPr>
              <w:jc w:val="center"/>
            </w:pPr>
            <w:r>
              <w:t>-0.06</w:t>
            </w:r>
          </w:p>
        </w:tc>
        <w:tc>
          <w:tcPr>
            <w:tcW w:type="dxa" w:w="850"/>
          </w:tcPr>
          <w:p>
            <w:pPr>
              <w:jc w:val="center"/>
            </w:pPr>
            <w:r>
              <w:t>-0.06</w:t>
            </w:r>
          </w:p>
        </w:tc>
      </w:tr>
      <w:tr>
        <w:trPr>
          <w:trHeight w:hRule="exact" w:val="283"/>
        </w:trPr>
        <w:tc>
          <w:tcPr>
            <w:tcW w:type="dxa" w:w="907"/>
          </w:tcPr>
          <w:p>
            <w:pPr>
              <w:jc w:val="center"/>
            </w:pPr>
            <w:r>
              <w:t>E</w:t>
            </w:r>
          </w:p>
        </w:tc>
        <w:tc>
          <w:tcPr>
            <w:tcW w:type="dxa" w:w="907"/>
          </w:tcPr>
          <w:p>
            <w:pPr>
              <w:jc w:val="center"/>
            </w:pPr>
            <w:r>
              <w:t>8R</w:t>
            </w:r>
          </w:p>
        </w:tc>
        <w:tc>
          <w:tcPr>
            <w:tcW w:type="dxa" w:w="1587"/>
          </w:tcPr>
          <w:p>
            <w:pPr>
              <w:jc w:val="center"/>
            </w:pPr>
            <w:r>
              <w:t>8.185</w:t>
            </w:r>
          </w:p>
        </w:tc>
        <w:tc>
          <w:tcPr>
            <w:tcW w:type="dxa" w:w="1361"/>
          </w:tcPr>
          <w:p>
            <w:pPr>
              <w:jc w:val="center"/>
            </w:pPr>
            <w:r>
              <w:t>8.1889</w:t>
            </w:r>
          </w:p>
        </w:tc>
        <w:tc>
          <w:tcPr>
            <w:tcW w:type="dxa" w:w="1361"/>
          </w:tcPr>
          <w:p>
            <w:pPr>
              <w:jc w:val="center"/>
            </w:pPr>
            <w:r>
              <w:t>8.1882</w:t>
            </w:r>
          </w:p>
        </w:tc>
        <w:tc>
          <w:tcPr>
            <w:tcW w:type="dxa" w:w="1361"/>
          </w:tcPr>
          <w:p>
            <w:pPr>
              <w:jc w:val="center"/>
            </w:pPr>
            <w:r>
              <w:t>8.1887</w:t>
            </w:r>
          </w:p>
        </w:tc>
        <w:tc>
          <w:tcPr>
            <w:tcW w:type="dxa" w:w="850"/>
          </w:tcPr>
          <w:p>
            <w:pPr>
              <w:jc w:val="center"/>
            </w:pPr>
            <w:r>
              <w:t>-0.05</w:t>
            </w:r>
          </w:p>
        </w:tc>
        <w:tc>
          <w:tcPr>
            <w:tcW w:type="dxa" w:w="850"/>
          </w:tcPr>
          <w:p>
            <w:pPr>
              <w:jc w:val="center"/>
            </w:pPr>
            <w:r>
              <w:t>-0.04</w:t>
            </w:r>
          </w:p>
        </w:tc>
        <w:tc>
          <w:tcPr>
            <w:tcW w:type="dxa" w:w="850"/>
          </w:tcPr>
          <w:p>
            <w:pPr>
              <w:jc w:val="center"/>
            </w:pPr>
            <w:r>
              <w:t>-0.05</w:t>
            </w:r>
          </w:p>
        </w:tc>
      </w:tr>
      <w:tr>
        <w:trPr>
          <w:trHeight w:hRule="exact" w:val="283"/>
        </w:trPr>
        <w:tc>
          <w:tcPr>
            <w:tcW w:type="dxa" w:w="907"/>
          </w:tcPr>
          <w:p>
            <w:pPr>
              <w:jc w:val="center"/>
            </w:pPr>
            <w:r>
              <w:t>E</w:t>
            </w:r>
          </w:p>
        </w:tc>
        <w:tc>
          <w:tcPr>
            <w:tcW w:type="dxa" w:w="907"/>
          </w:tcPr>
          <w:p>
            <w:pPr>
              <w:jc w:val="center"/>
            </w:pPr>
            <w:r>
              <w:t>8L</w:t>
            </w:r>
          </w:p>
        </w:tc>
        <w:tc>
          <w:tcPr>
            <w:tcW w:type="dxa" w:w="1587"/>
          </w:tcPr>
          <w:p>
            <w:pPr>
              <w:jc w:val="center"/>
            </w:pPr>
            <w:r>
              <w:t>9.047</w:t>
            </w:r>
          </w:p>
        </w:tc>
        <w:tc>
          <w:tcPr>
            <w:tcW w:type="dxa" w:w="1361"/>
          </w:tcPr>
          <w:p>
            <w:pPr>
              <w:jc w:val="center"/>
            </w:pPr>
            <w:r>
              <w:t>9.0523</w:t>
            </w:r>
          </w:p>
        </w:tc>
        <w:tc>
          <w:tcPr>
            <w:tcW w:type="dxa" w:w="1361"/>
          </w:tcPr>
          <w:p>
            <w:pPr>
              <w:jc w:val="center"/>
            </w:pPr>
            <w:r>
              <w:t>9.0521</w:t>
            </w:r>
          </w:p>
        </w:tc>
        <w:tc>
          <w:tcPr>
            <w:tcW w:type="dxa" w:w="1361"/>
          </w:tcPr>
          <w:p>
            <w:pPr>
              <w:jc w:val="center"/>
            </w:pPr>
            <w:r>
              <w:t>9.0526</w:t>
            </w:r>
          </w:p>
        </w:tc>
        <w:tc>
          <w:tcPr>
            <w:tcW w:type="dxa" w:w="850"/>
          </w:tcPr>
          <w:p>
            <w:pPr>
              <w:jc w:val="center"/>
            </w:pPr>
            <w:r>
              <w:t>-0.06</w:t>
            </w:r>
          </w:p>
        </w:tc>
        <w:tc>
          <w:tcPr>
            <w:tcW w:type="dxa" w:w="850"/>
          </w:tcPr>
          <w:p>
            <w:pPr>
              <w:jc w:val="center"/>
            </w:pPr>
            <w:r>
              <w:t>-0.06</w:t>
            </w:r>
          </w:p>
        </w:tc>
        <w:tc>
          <w:tcPr>
            <w:tcW w:type="dxa" w:w="850"/>
          </w:tcPr>
          <w:p>
            <w:pPr>
              <w:jc w:val="center"/>
            </w:pPr>
            <w:r>
              <w:t>-0.06</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138.0 KV/26.4Y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E</w:t>
            </w:r>
          </w:p>
        </w:tc>
        <w:tc>
          <w:tcPr>
            <w:tcW w:type="dxa" w:w="907"/>
          </w:tcPr>
          <w:p>
            <w:pPr>
              <w:jc w:val="center"/>
            </w:pPr>
            <w:r>
              <w:t>9L</w:t>
            </w:r>
          </w:p>
        </w:tc>
        <w:tc>
          <w:tcPr>
            <w:tcW w:type="dxa" w:w="1587"/>
          </w:tcPr>
          <w:p>
            <w:pPr>
              <w:jc w:val="center"/>
            </w:pPr>
            <w:r>
              <w:t>9.105</w:t>
            </w:r>
          </w:p>
        </w:tc>
        <w:tc>
          <w:tcPr>
            <w:tcW w:type="dxa" w:w="1361"/>
          </w:tcPr>
          <w:p>
            <w:pPr>
              <w:jc w:val="center"/>
            </w:pPr>
            <w:r>
              <w:t>9.1108</w:t>
            </w:r>
          </w:p>
        </w:tc>
        <w:tc>
          <w:tcPr>
            <w:tcW w:type="dxa" w:w="1361"/>
          </w:tcPr>
          <w:p>
            <w:pPr>
              <w:jc w:val="center"/>
            </w:pPr>
            <w:r>
              <w:t>9.1104</w:t>
            </w:r>
          </w:p>
        </w:tc>
        <w:tc>
          <w:tcPr>
            <w:tcW w:type="dxa" w:w="1361"/>
          </w:tcPr>
          <w:p>
            <w:pPr>
              <w:jc w:val="center"/>
            </w:pPr>
            <w:r>
              <w:t>9.1121</w:t>
            </w:r>
          </w:p>
        </w:tc>
        <w:tc>
          <w:tcPr>
            <w:tcW w:type="dxa" w:w="850"/>
          </w:tcPr>
          <w:p>
            <w:pPr>
              <w:jc w:val="center"/>
            </w:pPr>
            <w:r>
              <w:t>-0.06</w:t>
            </w:r>
          </w:p>
        </w:tc>
        <w:tc>
          <w:tcPr>
            <w:tcW w:type="dxa" w:w="850"/>
          </w:tcPr>
          <w:p>
            <w:pPr>
              <w:jc w:val="center"/>
            </w:pPr>
            <w:r>
              <w:t>-0.06</w:t>
            </w:r>
          </w:p>
        </w:tc>
        <w:tc>
          <w:tcPr>
            <w:tcW w:type="dxa" w:w="850"/>
          </w:tcPr>
          <w:p>
            <w:pPr>
              <w:jc w:val="center"/>
            </w:pPr>
            <w:r>
              <w:t>-0.08</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138.0 KV/13.2Y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N</w:t>
            </w:r>
          </w:p>
        </w:tc>
        <w:tc>
          <w:tcPr>
            <w:tcW w:type="dxa" w:w="1587"/>
          </w:tcPr>
          <w:p>
            <w:pPr>
              <w:jc w:val="center"/>
            </w:pPr>
            <w:r>
              <w:t>19.026</w:t>
            </w:r>
          </w:p>
        </w:tc>
        <w:tc>
          <w:tcPr>
            <w:tcW w:type="dxa" w:w="1361"/>
          </w:tcPr>
          <w:p>
            <w:pPr>
              <w:jc w:val="center"/>
            </w:pPr>
            <w:r>
              <w:t>19.048</w:t>
            </w:r>
          </w:p>
        </w:tc>
        <w:tc>
          <w:tcPr>
            <w:tcW w:type="dxa" w:w="1361"/>
          </w:tcPr>
          <w:p>
            <w:pPr>
              <w:jc w:val="center"/>
            </w:pPr>
            <w:r>
              <w:t>19.054</w:t>
            </w:r>
          </w:p>
        </w:tc>
        <w:tc>
          <w:tcPr>
            <w:tcW w:type="dxa" w:w="1361"/>
          </w:tcPr>
          <w:p>
            <w:pPr>
              <w:jc w:val="center"/>
            </w:pPr>
            <w:r>
              <w:t>19.059</w:t>
            </w:r>
          </w:p>
        </w:tc>
        <w:tc>
          <w:tcPr>
            <w:tcW w:type="dxa" w:w="850"/>
          </w:tcPr>
          <w:p>
            <w:pPr>
              <w:jc w:val="center"/>
            </w:pPr>
            <w:r>
              <w:t>-0.12</w:t>
            </w:r>
          </w:p>
        </w:tc>
        <w:tc>
          <w:tcPr>
            <w:tcW w:type="dxa" w:w="850"/>
          </w:tcPr>
          <w:p>
            <w:pPr>
              <w:jc w:val="center"/>
            </w:pPr>
            <w:r>
              <w:t>-0.15</w:t>
            </w:r>
          </w:p>
        </w:tc>
        <w:tc>
          <w:tcPr>
            <w:tcW w:type="dxa" w:w="850"/>
          </w:tcPr>
          <w:p>
            <w:pPr>
              <w:jc w:val="center"/>
            </w:pPr>
            <w:r>
              <w:t>-0.17</w:t>
            </w:r>
          </w:p>
        </w:tc>
      </w:tr>
      <w:tr>
        <w:trPr>
          <w:trHeight w:hRule="exact" w:val="283"/>
        </w:trPr>
        <w:tc>
          <w:tcPr>
            <w:tcW w:type="dxa" w:w="907"/>
          </w:tcPr>
          <w:p>
            <w:pPr>
              <w:jc w:val="center"/>
            </w:pPr>
            <w:r>
              <w:t>B</w:t>
            </w:r>
          </w:p>
        </w:tc>
        <w:tc>
          <w:tcPr>
            <w:tcW w:type="dxa" w:w="907"/>
          </w:tcPr>
          <w:p>
            <w:pPr>
              <w:jc w:val="center"/>
            </w:pPr>
            <w:r>
              <w:t>N</w:t>
            </w:r>
          </w:p>
        </w:tc>
        <w:tc>
          <w:tcPr>
            <w:tcW w:type="dxa" w:w="1587"/>
          </w:tcPr>
          <w:p>
            <w:pPr>
              <w:jc w:val="center"/>
            </w:pPr>
            <w:r>
              <w:t>18.567</w:t>
            </w:r>
          </w:p>
        </w:tc>
        <w:tc>
          <w:tcPr>
            <w:tcW w:type="dxa" w:w="1361"/>
          </w:tcPr>
          <w:p>
            <w:pPr>
              <w:jc w:val="center"/>
            </w:pPr>
            <w:r>
              <w:t>18.584</w:t>
            </w:r>
          </w:p>
        </w:tc>
        <w:tc>
          <w:tcPr>
            <w:tcW w:type="dxa" w:w="1361"/>
          </w:tcPr>
          <w:p>
            <w:pPr>
              <w:jc w:val="center"/>
            </w:pPr>
            <w:r>
              <w:t>18.590</w:t>
            </w:r>
          </w:p>
        </w:tc>
        <w:tc>
          <w:tcPr>
            <w:tcW w:type="dxa" w:w="1361"/>
          </w:tcPr>
          <w:p>
            <w:pPr>
              <w:jc w:val="center"/>
            </w:pPr>
            <w:r>
              <w:t>18.590</w:t>
            </w:r>
          </w:p>
        </w:tc>
        <w:tc>
          <w:tcPr>
            <w:tcW w:type="dxa" w:w="850"/>
          </w:tcPr>
          <w:p>
            <w:pPr>
              <w:jc w:val="center"/>
            </w:pPr>
            <w:r>
              <w:t>-0.09</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N</w:t>
            </w:r>
          </w:p>
        </w:tc>
        <w:tc>
          <w:tcPr>
            <w:tcW w:type="dxa" w:w="1587"/>
          </w:tcPr>
          <w:p>
            <w:pPr>
              <w:jc w:val="center"/>
            </w:pPr>
            <w:r>
              <w:t>18.108</w:t>
            </w:r>
          </w:p>
        </w:tc>
        <w:tc>
          <w:tcPr>
            <w:tcW w:type="dxa" w:w="1361"/>
          </w:tcPr>
          <w:p>
            <w:pPr>
              <w:jc w:val="center"/>
            </w:pPr>
            <w:r>
              <w:t>18.126</w:t>
            </w:r>
          </w:p>
        </w:tc>
        <w:tc>
          <w:tcPr>
            <w:tcW w:type="dxa" w:w="1361"/>
          </w:tcPr>
          <w:p>
            <w:pPr>
              <w:jc w:val="center"/>
            </w:pPr>
            <w:r>
              <w:t>18.126</w:t>
            </w:r>
          </w:p>
        </w:tc>
        <w:tc>
          <w:tcPr>
            <w:tcW w:type="dxa" w:w="1361"/>
          </w:tcPr>
          <w:p>
            <w:pPr>
              <w:jc w:val="center"/>
            </w:pPr>
            <w:r>
              <w:t>18.124</w:t>
            </w:r>
          </w:p>
        </w:tc>
        <w:tc>
          <w:tcPr>
            <w:tcW w:type="dxa" w:w="850"/>
          </w:tcPr>
          <w:p>
            <w:pPr>
              <w:jc w:val="center"/>
            </w:pPr>
            <w:r>
              <w:t>-0.10</w:t>
            </w:r>
          </w:p>
        </w:tc>
        <w:tc>
          <w:tcPr>
            <w:tcW w:type="dxa" w:w="850"/>
          </w:tcPr>
          <w:p>
            <w:pPr>
              <w:jc w:val="center"/>
            </w:pPr>
            <w:r>
              <w:t>-0.10</w:t>
            </w:r>
          </w:p>
        </w:tc>
        <w:tc>
          <w:tcPr>
            <w:tcW w:type="dxa" w:w="850"/>
          </w:tcPr>
          <w:p>
            <w:pPr>
              <w:jc w:val="center"/>
            </w:pPr>
            <w:r>
              <w:t>-0.09</w:t>
            </w:r>
          </w:p>
        </w:tc>
      </w:tr>
      <w:tr>
        <w:trPr>
          <w:trHeight w:hRule="exact" w:val="283"/>
        </w:trPr>
        <w:tc>
          <w:tcPr>
            <w:tcW w:type="dxa" w:w="907"/>
          </w:tcPr>
          <w:p>
            <w:pPr>
              <w:jc w:val="center"/>
            </w:pPr>
            <w:r>
              <w:t>D</w:t>
            </w:r>
          </w:p>
        </w:tc>
        <w:tc>
          <w:tcPr>
            <w:tcW w:type="dxa" w:w="907"/>
          </w:tcPr>
          <w:p>
            <w:pPr>
              <w:jc w:val="center"/>
            </w:pPr>
            <w:r>
              <w:t>N</w:t>
            </w:r>
          </w:p>
        </w:tc>
        <w:tc>
          <w:tcPr>
            <w:tcW w:type="dxa" w:w="1587"/>
          </w:tcPr>
          <w:p>
            <w:pPr>
              <w:jc w:val="center"/>
            </w:pPr>
            <w:r>
              <w:t>17.649</w:t>
            </w:r>
          </w:p>
        </w:tc>
        <w:tc>
          <w:tcPr>
            <w:tcW w:type="dxa" w:w="1361"/>
          </w:tcPr>
          <w:p>
            <w:pPr>
              <w:jc w:val="center"/>
            </w:pPr>
            <w:r>
              <w:t>17.658</w:t>
            </w:r>
          </w:p>
        </w:tc>
        <w:tc>
          <w:tcPr>
            <w:tcW w:type="dxa" w:w="1361"/>
          </w:tcPr>
          <w:p>
            <w:pPr>
              <w:jc w:val="center"/>
            </w:pPr>
            <w:r>
              <w:t>17.658</w:t>
            </w:r>
          </w:p>
        </w:tc>
        <w:tc>
          <w:tcPr>
            <w:tcW w:type="dxa" w:w="1361"/>
          </w:tcPr>
          <w:p>
            <w:pPr>
              <w:jc w:val="center"/>
            </w:pPr>
            <w:r>
              <w:t>17.660</w:t>
            </w:r>
          </w:p>
        </w:tc>
        <w:tc>
          <w:tcPr>
            <w:tcW w:type="dxa" w:w="850"/>
          </w:tcPr>
          <w:p>
            <w:pPr>
              <w:jc w:val="center"/>
            </w:pPr>
            <w:r>
              <w:t>-0.05</w:t>
            </w:r>
          </w:p>
        </w:tc>
        <w:tc>
          <w:tcPr>
            <w:tcW w:type="dxa" w:w="850"/>
          </w:tcPr>
          <w:p>
            <w:pPr>
              <w:jc w:val="center"/>
            </w:pPr>
            <w:r>
              <w:t>-0.05</w:t>
            </w:r>
          </w:p>
        </w:tc>
        <w:tc>
          <w:tcPr>
            <w:tcW w:type="dxa" w:w="850"/>
          </w:tcPr>
          <w:p>
            <w:pPr>
              <w:jc w:val="center"/>
            </w:pPr>
            <w:r>
              <w:t>-0.06</w:t>
            </w:r>
          </w:p>
        </w:tc>
      </w:tr>
      <w:tr>
        <w:trPr>
          <w:trHeight w:hRule="exact" w:val="283"/>
        </w:trPr>
        <w:tc>
          <w:tcPr>
            <w:tcW w:type="dxa" w:w="907"/>
          </w:tcPr>
          <w:p>
            <w:pPr>
              <w:jc w:val="center"/>
            </w:pPr>
            <w:r>
              <w:t>E</w:t>
            </w:r>
          </w:p>
        </w:tc>
        <w:tc>
          <w:tcPr>
            <w:tcW w:type="dxa" w:w="907"/>
          </w:tcPr>
          <w:p>
            <w:pPr>
              <w:jc w:val="center"/>
            </w:pPr>
            <w:r>
              <w:t>N</w:t>
            </w:r>
          </w:p>
        </w:tc>
        <w:tc>
          <w:tcPr>
            <w:tcW w:type="dxa" w:w="1587"/>
          </w:tcPr>
          <w:p>
            <w:pPr>
              <w:jc w:val="center"/>
            </w:pPr>
            <w:r>
              <w:t>17.189</w:t>
            </w:r>
          </w:p>
        </w:tc>
        <w:tc>
          <w:tcPr>
            <w:tcW w:type="dxa" w:w="1361"/>
          </w:tcPr>
          <w:p>
            <w:pPr>
              <w:jc w:val="center"/>
            </w:pPr>
            <w:r>
              <w:t>17.196</w:t>
            </w:r>
          </w:p>
        </w:tc>
        <w:tc>
          <w:tcPr>
            <w:tcW w:type="dxa" w:w="1361"/>
          </w:tcPr>
          <w:p>
            <w:pPr>
              <w:jc w:val="center"/>
            </w:pPr>
            <w:r>
              <w:t>17.195</w:t>
            </w:r>
          </w:p>
        </w:tc>
        <w:tc>
          <w:tcPr>
            <w:tcW w:type="dxa" w:w="1361"/>
          </w:tcPr>
          <w:p>
            <w:pPr>
              <w:jc w:val="center"/>
            </w:pPr>
            <w:r>
              <w:t>17.195</w:t>
            </w:r>
          </w:p>
        </w:tc>
        <w:tc>
          <w:tcPr>
            <w:tcW w:type="dxa" w:w="850"/>
          </w:tcPr>
          <w:p>
            <w:pPr>
              <w:jc w:val="center"/>
            </w:pPr>
            <w:r>
              <w:t>-0.04</w:t>
            </w:r>
          </w:p>
        </w:tc>
        <w:tc>
          <w:tcPr>
            <w:tcW w:type="dxa" w:w="850"/>
          </w:tcPr>
          <w:p>
            <w:pPr>
              <w:jc w:val="center"/>
            </w:pPr>
            <w:r>
              <w:t>-0.03</w:t>
            </w:r>
          </w:p>
        </w:tc>
        <w:tc>
          <w:tcPr>
            <w:tcW w:type="dxa" w:w="850"/>
          </w:tcPr>
          <w:p>
            <w:pPr>
              <w:jc w:val="center"/>
            </w:pPr>
            <w:r>
              <w:t>-0.03</w:t>
            </w:r>
          </w:p>
        </w:tc>
      </w:tr>
      <w:tr>
        <w:trPr>
          <w:trHeight w:hRule="exact" w:val="283"/>
        </w:trPr>
        <w:tc>
          <w:tcPr>
            <w:tcW w:type="dxa" w:w="907"/>
          </w:tcPr>
          <w:p>
            <w:pPr>
              <w:jc w:val="center"/>
            </w:pPr>
            <w:r>
              <w:t>C</w:t>
            </w:r>
          </w:p>
        </w:tc>
        <w:tc>
          <w:tcPr>
            <w:tcW w:type="dxa" w:w="907"/>
          </w:tcPr>
          <w:p>
            <w:pPr>
              <w:jc w:val="center"/>
            </w:pPr>
            <w:r>
              <w:t>16R</w:t>
            </w:r>
          </w:p>
        </w:tc>
        <w:tc>
          <w:tcPr>
            <w:tcW w:type="dxa" w:w="1587"/>
          </w:tcPr>
          <w:p>
            <w:pPr>
              <w:jc w:val="center"/>
            </w:pPr>
            <w:r>
              <w:t>16.462</w:t>
            </w:r>
          </w:p>
        </w:tc>
        <w:tc>
          <w:tcPr>
            <w:tcW w:type="dxa" w:w="1361"/>
          </w:tcPr>
          <w:p>
            <w:pPr>
              <w:jc w:val="center"/>
            </w:pPr>
            <w:r>
              <w:t>16.481</w:t>
            </w:r>
          </w:p>
        </w:tc>
        <w:tc>
          <w:tcPr>
            <w:tcW w:type="dxa" w:w="1361"/>
          </w:tcPr>
          <w:p>
            <w:pPr>
              <w:jc w:val="center"/>
            </w:pPr>
            <w:r>
              <w:t>16.479</w:t>
            </w:r>
          </w:p>
        </w:tc>
        <w:tc>
          <w:tcPr>
            <w:tcW w:type="dxa" w:w="1361"/>
          </w:tcPr>
          <w:p>
            <w:pPr>
              <w:jc w:val="center"/>
            </w:pPr>
            <w:r>
              <w:t>16.481</w:t>
            </w:r>
          </w:p>
        </w:tc>
        <w:tc>
          <w:tcPr>
            <w:tcW w:type="dxa" w:w="850"/>
          </w:tcPr>
          <w:p>
            <w:pPr>
              <w:jc w:val="center"/>
            </w:pPr>
            <w:r>
              <w:t>-0.12</w:t>
            </w:r>
          </w:p>
        </w:tc>
        <w:tc>
          <w:tcPr>
            <w:tcW w:type="dxa" w:w="850"/>
          </w:tcPr>
          <w:p>
            <w:pPr>
              <w:jc w:val="center"/>
            </w:pPr>
            <w:r>
              <w:t>-0.10</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15R</w:t>
            </w:r>
          </w:p>
        </w:tc>
        <w:tc>
          <w:tcPr>
            <w:tcW w:type="dxa" w:w="1587"/>
          </w:tcPr>
          <w:p>
            <w:pPr>
              <w:jc w:val="center"/>
            </w:pPr>
            <w:r>
              <w:t>16.553</w:t>
            </w:r>
          </w:p>
        </w:tc>
        <w:tc>
          <w:tcPr>
            <w:tcW w:type="dxa" w:w="1361"/>
          </w:tcPr>
          <w:p>
            <w:pPr>
              <w:jc w:val="center"/>
            </w:pPr>
            <w:r>
              <w:t>16.576</w:t>
            </w:r>
          </w:p>
        </w:tc>
        <w:tc>
          <w:tcPr>
            <w:tcW w:type="dxa" w:w="1361"/>
          </w:tcPr>
          <w:p>
            <w:pPr>
              <w:jc w:val="center"/>
            </w:pPr>
            <w:r>
              <w:t>16.570</w:t>
            </w:r>
          </w:p>
        </w:tc>
        <w:tc>
          <w:tcPr>
            <w:tcW w:type="dxa" w:w="1361"/>
          </w:tcPr>
          <w:p>
            <w:pPr>
              <w:jc w:val="center"/>
            </w:pPr>
            <w:r>
              <w:t>16.576</w:t>
            </w:r>
          </w:p>
        </w:tc>
        <w:tc>
          <w:tcPr>
            <w:tcW w:type="dxa" w:w="850"/>
          </w:tcPr>
          <w:p>
            <w:pPr>
              <w:jc w:val="center"/>
            </w:pPr>
            <w:r>
              <w:t>-0.14</w:t>
            </w:r>
          </w:p>
        </w:tc>
        <w:tc>
          <w:tcPr>
            <w:tcW w:type="dxa" w:w="850"/>
          </w:tcPr>
          <w:p>
            <w:pPr>
              <w:jc w:val="center"/>
            </w:pPr>
            <w:r>
              <w:t>-0.10</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14R</w:t>
            </w:r>
          </w:p>
        </w:tc>
        <w:tc>
          <w:tcPr>
            <w:tcW w:type="dxa" w:w="1587"/>
          </w:tcPr>
          <w:p>
            <w:pPr>
              <w:jc w:val="center"/>
            </w:pPr>
            <w:r>
              <w:t>16.645</w:t>
            </w:r>
          </w:p>
        </w:tc>
        <w:tc>
          <w:tcPr>
            <w:tcW w:type="dxa" w:w="1361"/>
          </w:tcPr>
          <w:p>
            <w:pPr>
              <w:jc w:val="center"/>
            </w:pPr>
            <w:r>
              <w:t>16.667</w:t>
            </w:r>
          </w:p>
        </w:tc>
        <w:tc>
          <w:tcPr>
            <w:tcW w:type="dxa" w:w="1361"/>
          </w:tcPr>
          <w:p>
            <w:pPr>
              <w:jc w:val="center"/>
            </w:pPr>
            <w:r>
              <w:t>16.671</w:t>
            </w:r>
          </w:p>
        </w:tc>
        <w:tc>
          <w:tcPr>
            <w:tcW w:type="dxa" w:w="1361"/>
          </w:tcPr>
          <w:p>
            <w:pPr>
              <w:jc w:val="center"/>
            </w:pPr>
            <w:r>
              <w:t>16.670</w:t>
            </w:r>
          </w:p>
        </w:tc>
        <w:tc>
          <w:tcPr>
            <w:tcW w:type="dxa" w:w="850"/>
          </w:tcPr>
          <w:p>
            <w:pPr>
              <w:jc w:val="center"/>
            </w:pPr>
            <w:r>
              <w:t>-0.13</w:t>
            </w:r>
          </w:p>
        </w:tc>
        <w:tc>
          <w:tcPr>
            <w:tcW w:type="dxa" w:w="850"/>
          </w:tcPr>
          <w:p>
            <w:pPr>
              <w:jc w:val="center"/>
            </w:pPr>
            <w:r>
              <w:t>-0.16</w:t>
            </w:r>
          </w:p>
        </w:tc>
        <w:tc>
          <w:tcPr>
            <w:tcW w:type="dxa" w:w="850"/>
          </w:tcPr>
          <w:p>
            <w:pPr>
              <w:jc w:val="center"/>
            </w:pPr>
            <w:r>
              <w:t>-0.15</w:t>
            </w:r>
          </w:p>
        </w:tc>
      </w:tr>
      <w:tr>
        <w:trPr>
          <w:trHeight w:hRule="exact" w:val="283"/>
        </w:trPr>
        <w:tc>
          <w:tcPr>
            <w:tcW w:type="dxa" w:w="907"/>
          </w:tcPr>
          <w:p>
            <w:pPr>
              <w:jc w:val="center"/>
            </w:pPr>
            <w:r>
              <w:t>C</w:t>
            </w:r>
          </w:p>
        </w:tc>
        <w:tc>
          <w:tcPr>
            <w:tcW w:type="dxa" w:w="907"/>
          </w:tcPr>
          <w:p>
            <w:pPr>
              <w:jc w:val="center"/>
            </w:pPr>
            <w:r>
              <w:t>13R</w:t>
            </w:r>
          </w:p>
        </w:tc>
        <w:tc>
          <w:tcPr>
            <w:tcW w:type="dxa" w:w="1587"/>
          </w:tcPr>
          <w:p>
            <w:pPr>
              <w:jc w:val="center"/>
            </w:pPr>
            <w:r>
              <w:t>16.750</w:t>
            </w:r>
          </w:p>
        </w:tc>
        <w:tc>
          <w:tcPr>
            <w:tcW w:type="dxa" w:w="1361"/>
          </w:tcPr>
          <w:p>
            <w:pPr>
              <w:jc w:val="center"/>
            </w:pPr>
            <w:r>
              <w:t>16.768</w:t>
            </w:r>
          </w:p>
        </w:tc>
        <w:tc>
          <w:tcPr>
            <w:tcW w:type="dxa" w:w="1361"/>
          </w:tcPr>
          <w:p>
            <w:pPr>
              <w:jc w:val="center"/>
            </w:pPr>
            <w:r>
              <w:t>16.763</w:t>
            </w:r>
          </w:p>
        </w:tc>
        <w:tc>
          <w:tcPr>
            <w:tcW w:type="dxa" w:w="1361"/>
          </w:tcPr>
          <w:p>
            <w:pPr>
              <w:jc w:val="center"/>
            </w:pPr>
            <w:r>
              <w:t>16.767</w:t>
            </w:r>
          </w:p>
        </w:tc>
        <w:tc>
          <w:tcPr>
            <w:tcW w:type="dxa" w:w="850"/>
          </w:tcPr>
          <w:p>
            <w:pPr>
              <w:jc w:val="center"/>
            </w:pPr>
            <w:r>
              <w:t>-0.11</w:t>
            </w:r>
          </w:p>
        </w:tc>
        <w:tc>
          <w:tcPr>
            <w:tcW w:type="dxa" w:w="850"/>
          </w:tcPr>
          <w:p>
            <w:pPr>
              <w:jc w:val="center"/>
            </w:pPr>
            <w:r>
              <w:t>-0.08</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12R</w:t>
            </w:r>
          </w:p>
        </w:tc>
        <w:tc>
          <w:tcPr>
            <w:tcW w:type="dxa" w:w="1587"/>
          </w:tcPr>
          <w:p>
            <w:pPr>
              <w:jc w:val="center"/>
            </w:pPr>
            <w:r>
              <w:t>16.844</w:t>
            </w:r>
          </w:p>
        </w:tc>
        <w:tc>
          <w:tcPr>
            <w:tcW w:type="dxa" w:w="1361"/>
          </w:tcPr>
          <w:p>
            <w:pPr>
              <w:jc w:val="center"/>
            </w:pPr>
            <w:r>
              <w:t>16.863</w:t>
            </w:r>
          </w:p>
        </w:tc>
        <w:tc>
          <w:tcPr>
            <w:tcW w:type="dxa" w:w="1361"/>
          </w:tcPr>
          <w:p>
            <w:pPr>
              <w:jc w:val="center"/>
            </w:pPr>
            <w:r>
              <w:t>16.861</w:t>
            </w:r>
          </w:p>
        </w:tc>
        <w:tc>
          <w:tcPr>
            <w:tcW w:type="dxa" w:w="1361"/>
          </w:tcPr>
          <w:p>
            <w:pPr>
              <w:jc w:val="center"/>
            </w:pPr>
            <w:r>
              <w:t>16.865</w:t>
            </w:r>
          </w:p>
        </w:tc>
        <w:tc>
          <w:tcPr>
            <w:tcW w:type="dxa" w:w="850"/>
          </w:tcPr>
          <w:p>
            <w:pPr>
              <w:jc w:val="center"/>
            </w:pPr>
            <w:r>
              <w:t>-0.11</w:t>
            </w:r>
          </w:p>
        </w:tc>
        <w:tc>
          <w:tcPr>
            <w:tcW w:type="dxa" w:w="850"/>
          </w:tcPr>
          <w:p>
            <w:pPr>
              <w:jc w:val="center"/>
            </w:pPr>
            <w:r>
              <w:t>-0.10</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11R</w:t>
            </w:r>
          </w:p>
        </w:tc>
        <w:tc>
          <w:tcPr>
            <w:tcW w:type="dxa" w:w="1587"/>
          </w:tcPr>
          <w:p>
            <w:pPr>
              <w:jc w:val="center"/>
            </w:pPr>
            <w:r>
              <w:t>16.940</w:t>
            </w:r>
          </w:p>
        </w:tc>
        <w:tc>
          <w:tcPr>
            <w:tcW w:type="dxa" w:w="1361"/>
          </w:tcPr>
          <w:p>
            <w:pPr>
              <w:jc w:val="center"/>
            </w:pPr>
            <w:r>
              <w:t>16.961</w:t>
            </w:r>
          </w:p>
        </w:tc>
        <w:tc>
          <w:tcPr>
            <w:tcW w:type="dxa" w:w="1361"/>
          </w:tcPr>
          <w:p>
            <w:pPr>
              <w:jc w:val="center"/>
            </w:pPr>
            <w:r>
              <w:t>16.962</w:t>
            </w:r>
          </w:p>
        </w:tc>
        <w:tc>
          <w:tcPr>
            <w:tcW w:type="dxa" w:w="1361"/>
          </w:tcPr>
          <w:p>
            <w:pPr>
              <w:jc w:val="center"/>
            </w:pPr>
            <w:r>
              <w:t>16.959</w:t>
            </w:r>
          </w:p>
        </w:tc>
        <w:tc>
          <w:tcPr>
            <w:tcW w:type="dxa" w:w="850"/>
          </w:tcPr>
          <w:p>
            <w:pPr>
              <w:jc w:val="center"/>
            </w:pPr>
            <w:r>
              <w:t>-0.12</w:t>
            </w:r>
          </w:p>
        </w:tc>
        <w:tc>
          <w:tcPr>
            <w:tcW w:type="dxa" w:w="850"/>
          </w:tcPr>
          <w:p>
            <w:pPr>
              <w:jc w:val="center"/>
            </w:pPr>
            <w:r>
              <w:t>-0.13</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10R</w:t>
            </w:r>
          </w:p>
        </w:tc>
        <w:tc>
          <w:tcPr>
            <w:tcW w:type="dxa" w:w="1587"/>
          </w:tcPr>
          <w:p>
            <w:pPr>
              <w:jc w:val="center"/>
            </w:pPr>
            <w:r>
              <w:t>17.037</w:t>
            </w:r>
          </w:p>
        </w:tc>
        <w:tc>
          <w:tcPr>
            <w:tcW w:type="dxa" w:w="1361"/>
          </w:tcPr>
          <w:p>
            <w:pPr>
              <w:jc w:val="center"/>
            </w:pPr>
            <w:r>
              <w:t>17.062</w:t>
            </w:r>
          </w:p>
        </w:tc>
        <w:tc>
          <w:tcPr>
            <w:tcW w:type="dxa" w:w="1361"/>
          </w:tcPr>
          <w:p>
            <w:pPr>
              <w:jc w:val="center"/>
            </w:pPr>
            <w:r>
              <w:t>17.059</w:t>
            </w:r>
          </w:p>
        </w:tc>
        <w:tc>
          <w:tcPr>
            <w:tcW w:type="dxa" w:w="1361"/>
          </w:tcPr>
          <w:p>
            <w:pPr>
              <w:jc w:val="center"/>
            </w:pPr>
            <w:r>
              <w:t>17.060</w:t>
            </w:r>
          </w:p>
        </w:tc>
        <w:tc>
          <w:tcPr>
            <w:tcW w:type="dxa" w:w="850"/>
          </w:tcPr>
          <w:p>
            <w:pPr>
              <w:jc w:val="center"/>
            </w:pPr>
            <w:r>
              <w:t>-0.15</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9R</w:t>
            </w:r>
          </w:p>
        </w:tc>
        <w:tc>
          <w:tcPr>
            <w:tcW w:type="dxa" w:w="1587"/>
          </w:tcPr>
          <w:p>
            <w:pPr>
              <w:jc w:val="center"/>
            </w:pPr>
            <w:r>
              <w:t>17.147</w:t>
            </w:r>
          </w:p>
        </w:tc>
        <w:tc>
          <w:tcPr>
            <w:tcW w:type="dxa" w:w="1361"/>
          </w:tcPr>
          <w:p>
            <w:pPr>
              <w:jc w:val="center"/>
            </w:pPr>
            <w:r>
              <w:t>17.160</w:t>
            </w:r>
          </w:p>
        </w:tc>
        <w:tc>
          <w:tcPr>
            <w:tcW w:type="dxa" w:w="1361"/>
          </w:tcPr>
          <w:p>
            <w:pPr>
              <w:jc w:val="center"/>
            </w:pPr>
            <w:r>
              <w:t>17.160</w:t>
            </w:r>
          </w:p>
        </w:tc>
        <w:tc>
          <w:tcPr>
            <w:tcW w:type="dxa" w:w="1361"/>
          </w:tcPr>
          <w:p>
            <w:pPr>
              <w:jc w:val="center"/>
            </w:pPr>
            <w:r>
              <w:t>17.159</w:t>
            </w:r>
          </w:p>
        </w:tc>
        <w:tc>
          <w:tcPr>
            <w:tcW w:type="dxa" w:w="850"/>
          </w:tcPr>
          <w:p>
            <w:pPr>
              <w:jc w:val="center"/>
            </w:pPr>
            <w:r>
              <w:t>-0.08</w:t>
            </w:r>
          </w:p>
        </w:tc>
        <w:tc>
          <w:tcPr>
            <w:tcW w:type="dxa" w:w="850"/>
          </w:tcPr>
          <w:p>
            <w:pPr>
              <w:jc w:val="center"/>
            </w:pPr>
            <w:r>
              <w:t>-0.08</w:t>
            </w:r>
          </w:p>
        </w:tc>
        <w:tc>
          <w:tcPr>
            <w:tcW w:type="dxa" w:w="850"/>
          </w:tcPr>
          <w:p>
            <w:pPr>
              <w:jc w:val="center"/>
            </w:pPr>
            <w:r>
              <w:t>-0.07</w:t>
            </w:r>
          </w:p>
        </w:tc>
      </w:tr>
      <w:tr>
        <w:trPr>
          <w:trHeight w:hRule="exact" w:val="283"/>
        </w:trPr>
        <w:tc>
          <w:tcPr>
            <w:tcW w:type="dxa" w:w="907"/>
          </w:tcPr>
          <w:p>
            <w:pPr>
              <w:jc w:val="center"/>
            </w:pPr>
            <w:r>
              <w:t>C</w:t>
            </w:r>
          </w:p>
        </w:tc>
        <w:tc>
          <w:tcPr>
            <w:tcW w:type="dxa" w:w="907"/>
          </w:tcPr>
          <w:p>
            <w:pPr>
              <w:jc w:val="center"/>
            </w:pPr>
            <w:r>
              <w:t>8R</w:t>
            </w:r>
          </w:p>
        </w:tc>
        <w:tc>
          <w:tcPr>
            <w:tcW w:type="dxa" w:w="1587"/>
          </w:tcPr>
          <w:p>
            <w:pPr>
              <w:jc w:val="center"/>
            </w:pPr>
            <w:r>
              <w:t>17.246</w:t>
            </w:r>
          </w:p>
        </w:tc>
        <w:tc>
          <w:tcPr>
            <w:tcW w:type="dxa" w:w="1361"/>
          </w:tcPr>
          <w:p>
            <w:pPr>
              <w:jc w:val="center"/>
            </w:pPr>
            <w:r>
              <w:t>17.261</w:t>
            </w:r>
          </w:p>
        </w:tc>
        <w:tc>
          <w:tcPr>
            <w:tcW w:type="dxa" w:w="1361"/>
          </w:tcPr>
          <w:p>
            <w:pPr>
              <w:jc w:val="center"/>
            </w:pPr>
            <w:r>
              <w:t>17.263</w:t>
            </w:r>
          </w:p>
        </w:tc>
        <w:tc>
          <w:tcPr>
            <w:tcW w:type="dxa" w:w="1361"/>
          </w:tcPr>
          <w:p>
            <w:pPr>
              <w:jc w:val="center"/>
            </w:pPr>
            <w:r>
              <w:t>17.261</w:t>
            </w:r>
          </w:p>
        </w:tc>
        <w:tc>
          <w:tcPr>
            <w:tcW w:type="dxa" w:w="850"/>
          </w:tcPr>
          <w:p>
            <w:pPr>
              <w:jc w:val="center"/>
            </w:pPr>
            <w:r>
              <w:t>-0.09</w:t>
            </w:r>
          </w:p>
        </w:tc>
        <w:tc>
          <w:tcPr>
            <w:tcW w:type="dxa" w:w="850"/>
          </w:tcPr>
          <w:p>
            <w:pPr>
              <w:jc w:val="center"/>
            </w:pPr>
            <w:r>
              <w:t>-0.10</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7R</w:t>
            </w:r>
          </w:p>
        </w:tc>
        <w:tc>
          <w:tcPr>
            <w:tcW w:type="dxa" w:w="1587"/>
          </w:tcPr>
          <w:p>
            <w:pPr>
              <w:jc w:val="center"/>
            </w:pPr>
            <w:r>
              <w:t>17.346</w:t>
            </w:r>
          </w:p>
        </w:tc>
        <w:tc>
          <w:tcPr>
            <w:tcW w:type="dxa" w:w="1361"/>
          </w:tcPr>
          <w:p>
            <w:pPr>
              <w:jc w:val="center"/>
            </w:pPr>
            <w:r>
              <w:t>17.365</w:t>
            </w:r>
          </w:p>
        </w:tc>
        <w:tc>
          <w:tcPr>
            <w:tcW w:type="dxa" w:w="1361"/>
          </w:tcPr>
          <w:p>
            <w:pPr>
              <w:jc w:val="center"/>
            </w:pPr>
            <w:r>
              <w:t>17.365</w:t>
            </w:r>
          </w:p>
        </w:tc>
        <w:tc>
          <w:tcPr>
            <w:tcW w:type="dxa" w:w="1361"/>
          </w:tcPr>
          <w:p>
            <w:pPr>
              <w:jc w:val="center"/>
            </w:pPr>
            <w:r>
              <w:t>17.365</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6R</w:t>
            </w:r>
          </w:p>
        </w:tc>
        <w:tc>
          <w:tcPr>
            <w:tcW w:type="dxa" w:w="1587"/>
          </w:tcPr>
          <w:p>
            <w:pPr>
              <w:jc w:val="center"/>
            </w:pPr>
            <w:r>
              <w:t>17.447</w:t>
            </w:r>
          </w:p>
        </w:tc>
        <w:tc>
          <w:tcPr>
            <w:tcW w:type="dxa" w:w="1361"/>
          </w:tcPr>
          <w:p>
            <w:pPr>
              <w:jc w:val="center"/>
            </w:pPr>
            <w:r>
              <w:t>17.470</w:t>
            </w:r>
          </w:p>
        </w:tc>
        <w:tc>
          <w:tcPr>
            <w:tcW w:type="dxa" w:w="1361"/>
          </w:tcPr>
          <w:p>
            <w:pPr>
              <w:jc w:val="center"/>
            </w:pPr>
            <w:r>
              <w:t>17.470</w:t>
            </w:r>
          </w:p>
        </w:tc>
        <w:tc>
          <w:tcPr>
            <w:tcW w:type="dxa" w:w="1361"/>
          </w:tcPr>
          <w:p>
            <w:pPr>
              <w:jc w:val="center"/>
            </w:pPr>
            <w:r>
              <w:t>17.470</w:t>
            </w:r>
          </w:p>
        </w:tc>
        <w:tc>
          <w:tcPr>
            <w:tcW w:type="dxa" w:w="850"/>
          </w:tcPr>
          <w:p>
            <w:pPr>
              <w:jc w:val="center"/>
            </w:pPr>
            <w:r>
              <w:t>-0.13</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5R</w:t>
            </w:r>
          </w:p>
        </w:tc>
        <w:tc>
          <w:tcPr>
            <w:tcW w:type="dxa" w:w="1587"/>
          </w:tcPr>
          <w:p>
            <w:pPr>
              <w:jc w:val="center"/>
            </w:pPr>
            <w:r>
              <w:t>17.562</w:t>
            </w:r>
          </w:p>
        </w:tc>
        <w:tc>
          <w:tcPr>
            <w:tcW w:type="dxa" w:w="1361"/>
          </w:tcPr>
          <w:p>
            <w:pPr>
              <w:jc w:val="center"/>
            </w:pPr>
            <w:r>
              <w:t>17.576</w:t>
            </w:r>
          </w:p>
        </w:tc>
        <w:tc>
          <w:tcPr>
            <w:tcW w:type="dxa" w:w="1361"/>
          </w:tcPr>
          <w:p>
            <w:pPr>
              <w:jc w:val="center"/>
            </w:pPr>
            <w:r>
              <w:t>17.576</w:t>
            </w:r>
          </w:p>
        </w:tc>
        <w:tc>
          <w:tcPr>
            <w:tcW w:type="dxa" w:w="1361"/>
          </w:tcPr>
          <w:p>
            <w:pPr>
              <w:jc w:val="center"/>
            </w:pPr>
            <w:r>
              <w:t>17.575</w:t>
            </w:r>
          </w:p>
        </w:tc>
        <w:tc>
          <w:tcPr>
            <w:tcW w:type="dxa" w:w="850"/>
          </w:tcPr>
          <w:p>
            <w:pPr>
              <w:jc w:val="center"/>
            </w:pPr>
            <w:r>
              <w:t>-0.08</w:t>
            </w:r>
          </w:p>
        </w:tc>
        <w:tc>
          <w:tcPr>
            <w:tcW w:type="dxa" w:w="850"/>
          </w:tcPr>
          <w:p>
            <w:pPr>
              <w:jc w:val="center"/>
            </w:pPr>
            <w:r>
              <w:t>-0.08</w:t>
            </w:r>
          </w:p>
        </w:tc>
        <w:tc>
          <w:tcPr>
            <w:tcW w:type="dxa" w:w="850"/>
          </w:tcPr>
          <w:p>
            <w:pPr>
              <w:jc w:val="center"/>
            </w:pPr>
            <w:r>
              <w:t>-0.07</w:t>
            </w:r>
          </w:p>
        </w:tc>
      </w:tr>
      <w:tr>
        <w:trPr>
          <w:trHeight w:hRule="exact" w:val="283"/>
        </w:trPr>
        <w:tc>
          <w:tcPr>
            <w:tcW w:type="dxa" w:w="907"/>
          </w:tcPr>
          <w:p>
            <w:pPr>
              <w:jc w:val="center"/>
            </w:pPr>
            <w:r>
              <w:t>C</w:t>
            </w:r>
          </w:p>
        </w:tc>
        <w:tc>
          <w:tcPr>
            <w:tcW w:type="dxa" w:w="907"/>
          </w:tcPr>
          <w:p>
            <w:pPr>
              <w:jc w:val="center"/>
            </w:pPr>
            <w:r>
              <w:t>4R</w:t>
            </w:r>
          </w:p>
        </w:tc>
        <w:tc>
          <w:tcPr>
            <w:tcW w:type="dxa" w:w="1587"/>
          </w:tcPr>
          <w:p>
            <w:pPr>
              <w:jc w:val="center"/>
            </w:pPr>
            <w:r>
              <w:t>17.666</w:t>
            </w:r>
          </w:p>
        </w:tc>
        <w:tc>
          <w:tcPr>
            <w:tcW w:type="dxa" w:w="1361"/>
          </w:tcPr>
          <w:p>
            <w:pPr>
              <w:jc w:val="center"/>
            </w:pPr>
            <w:r>
              <w:t>17.683</w:t>
            </w:r>
          </w:p>
        </w:tc>
        <w:tc>
          <w:tcPr>
            <w:tcW w:type="dxa" w:w="1361"/>
          </w:tcPr>
          <w:p>
            <w:pPr>
              <w:jc w:val="center"/>
            </w:pPr>
            <w:r>
              <w:t>17.683</w:t>
            </w:r>
          </w:p>
        </w:tc>
        <w:tc>
          <w:tcPr>
            <w:tcW w:type="dxa" w:w="1361"/>
          </w:tcPr>
          <w:p>
            <w:pPr>
              <w:jc w:val="center"/>
            </w:pPr>
            <w:r>
              <w:t>17.682</w:t>
            </w:r>
          </w:p>
        </w:tc>
        <w:tc>
          <w:tcPr>
            <w:tcW w:type="dxa" w:w="850"/>
          </w:tcPr>
          <w:p>
            <w:pPr>
              <w:jc w:val="center"/>
            </w:pPr>
            <w:r>
              <w:t>-0.10</w:t>
            </w:r>
          </w:p>
        </w:tc>
        <w:tc>
          <w:tcPr>
            <w:tcW w:type="dxa" w:w="850"/>
          </w:tcPr>
          <w:p>
            <w:pPr>
              <w:jc w:val="center"/>
            </w:pPr>
            <w:r>
              <w:t>-0.10</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3R</w:t>
            </w:r>
          </w:p>
        </w:tc>
        <w:tc>
          <w:tcPr>
            <w:tcW w:type="dxa" w:w="1587"/>
          </w:tcPr>
          <w:p>
            <w:pPr>
              <w:jc w:val="center"/>
            </w:pPr>
            <w:r>
              <w:t>17.771</w:t>
            </w:r>
          </w:p>
        </w:tc>
        <w:tc>
          <w:tcPr>
            <w:tcW w:type="dxa" w:w="1361"/>
          </w:tcPr>
          <w:p>
            <w:pPr>
              <w:jc w:val="center"/>
            </w:pPr>
            <w:r>
              <w:t>17.792</w:t>
            </w:r>
          </w:p>
        </w:tc>
        <w:tc>
          <w:tcPr>
            <w:tcW w:type="dxa" w:w="1361"/>
          </w:tcPr>
          <w:p>
            <w:pPr>
              <w:jc w:val="center"/>
            </w:pPr>
            <w:r>
              <w:t>17.791</w:t>
            </w:r>
          </w:p>
        </w:tc>
        <w:tc>
          <w:tcPr>
            <w:tcW w:type="dxa" w:w="1361"/>
          </w:tcPr>
          <w:p>
            <w:pPr>
              <w:jc w:val="center"/>
            </w:pPr>
            <w:r>
              <w:t>17.791</w:t>
            </w:r>
          </w:p>
        </w:tc>
        <w:tc>
          <w:tcPr>
            <w:tcW w:type="dxa" w:w="850"/>
          </w:tcPr>
          <w:p>
            <w:pPr>
              <w:jc w:val="center"/>
            </w:pPr>
            <w:r>
              <w:t>-0.12</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2R</w:t>
            </w:r>
          </w:p>
        </w:tc>
        <w:tc>
          <w:tcPr>
            <w:tcW w:type="dxa" w:w="1587"/>
          </w:tcPr>
          <w:p>
            <w:pPr>
              <w:jc w:val="center"/>
            </w:pPr>
            <w:r>
              <w:t>17.878</w:t>
            </w:r>
          </w:p>
        </w:tc>
        <w:tc>
          <w:tcPr>
            <w:tcW w:type="dxa" w:w="1361"/>
          </w:tcPr>
          <w:p>
            <w:pPr>
              <w:jc w:val="center"/>
            </w:pPr>
            <w:r>
              <w:t>17.901</w:t>
            </w:r>
          </w:p>
        </w:tc>
        <w:tc>
          <w:tcPr>
            <w:tcW w:type="dxa" w:w="1361"/>
          </w:tcPr>
          <w:p>
            <w:pPr>
              <w:jc w:val="center"/>
            </w:pPr>
            <w:r>
              <w:t>17.901</w:t>
            </w:r>
          </w:p>
        </w:tc>
        <w:tc>
          <w:tcPr>
            <w:tcW w:type="dxa" w:w="1361"/>
          </w:tcPr>
          <w:p>
            <w:pPr>
              <w:jc w:val="center"/>
            </w:pPr>
            <w:r>
              <w:t>17.901</w:t>
            </w:r>
          </w:p>
        </w:tc>
        <w:tc>
          <w:tcPr>
            <w:tcW w:type="dxa" w:w="850"/>
          </w:tcPr>
          <w:p>
            <w:pPr>
              <w:jc w:val="center"/>
            </w:pPr>
            <w:r>
              <w:t>-0.13</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1R</w:t>
            </w:r>
          </w:p>
        </w:tc>
        <w:tc>
          <w:tcPr>
            <w:tcW w:type="dxa" w:w="1587"/>
          </w:tcPr>
          <w:p>
            <w:pPr>
              <w:jc w:val="center"/>
            </w:pPr>
            <w:r>
              <w:t>17.999</w:t>
            </w:r>
          </w:p>
        </w:tc>
        <w:tc>
          <w:tcPr>
            <w:tcW w:type="dxa" w:w="1361"/>
          </w:tcPr>
          <w:p>
            <w:pPr>
              <w:jc w:val="center"/>
            </w:pPr>
            <w:r>
              <w:t>18.013</w:t>
            </w:r>
          </w:p>
        </w:tc>
        <w:tc>
          <w:tcPr>
            <w:tcW w:type="dxa" w:w="1361"/>
          </w:tcPr>
          <w:p>
            <w:pPr>
              <w:jc w:val="center"/>
            </w:pPr>
            <w:r>
              <w:t>18.013</w:t>
            </w:r>
          </w:p>
        </w:tc>
        <w:tc>
          <w:tcPr>
            <w:tcW w:type="dxa" w:w="1361"/>
          </w:tcPr>
          <w:p>
            <w:pPr>
              <w:jc w:val="center"/>
            </w:pPr>
            <w:r>
              <w:t>18.013</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1L</w:t>
            </w:r>
          </w:p>
        </w:tc>
        <w:tc>
          <w:tcPr>
            <w:tcW w:type="dxa" w:w="1587"/>
          </w:tcPr>
          <w:p>
            <w:pPr>
              <w:jc w:val="center"/>
            </w:pPr>
            <w:r>
              <w:t>18.218</w:t>
            </w:r>
          </w:p>
        </w:tc>
        <w:tc>
          <w:tcPr>
            <w:tcW w:type="dxa" w:w="1361"/>
          </w:tcPr>
          <w:p>
            <w:pPr>
              <w:jc w:val="center"/>
            </w:pPr>
            <w:r>
              <w:t>18.240</w:t>
            </w:r>
          </w:p>
        </w:tc>
        <w:tc>
          <w:tcPr>
            <w:tcW w:type="dxa" w:w="1361"/>
          </w:tcPr>
          <w:p>
            <w:pPr>
              <w:jc w:val="center"/>
            </w:pPr>
            <w:r>
              <w:t>18.239</w:t>
            </w:r>
          </w:p>
        </w:tc>
        <w:tc>
          <w:tcPr>
            <w:tcW w:type="dxa" w:w="1361"/>
          </w:tcPr>
          <w:p>
            <w:pPr>
              <w:jc w:val="center"/>
            </w:pPr>
            <w:r>
              <w:t>18.239</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2L</w:t>
            </w:r>
          </w:p>
        </w:tc>
        <w:tc>
          <w:tcPr>
            <w:tcW w:type="dxa" w:w="1587"/>
          </w:tcPr>
          <w:p>
            <w:pPr>
              <w:jc w:val="center"/>
            </w:pPr>
            <w:r>
              <w:t>18.330</w:t>
            </w:r>
          </w:p>
        </w:tc>
        <w:tc>
          <w:tcPr>
            <w:tcW w:type="dxa" w:w="1361"/>
          </w:tcPr>
          <w:p>
            <w:pPr>
              <w:jc w:val="center"/>
            </w:pPr>
            <w:r>
              <w:t>18.355</w:t>
            </w:r>
          </w:p>
        </w:tc>
        <w:tc>
          <w:tcPr>
            <w:tcW w:type="dxa" w:w="1361"/>
          </w:tcPr>
          <w:p>
            <w:pPr>
              <w:jc w:val="center"/>
            </w:pPr>
            <w:r>
              <w:t>18.355</w:t>
            </w:r>
          </w:p>
        </w:tc>
        <w:tc>
          <w:tcPr>
            <w:tcW w:type="dxa" w:w="1361"/>
          </w:tcPr>
          <w:p>
            <w:pPr>
              <w:jc w:val="center"/>
            </w:pPr>
            <w:r>
              <w:t>18.356</w:t>
            </w:r>
          </w:p>
        </w:tc>
        <w:tc>
          <w:tcPr>
            <w:tcW w:type="dxa" w:w="850"/>
          </w:tcPr>
          <w:p>
            <w:pPr>
              <w:jc w:val="center"/>
            </w:pPr>
            <w:r>
              <w:t>-0.14</w:t>
            </w:r>
          </w:p>
        </w:tc>
        <w:tc>
          <w:tcPr>
            <w:tcW w:type="dxa" w:w="850"/>
          </w:tcPr>
          <w:p>
            <w:pPr>
              <w:jc w:val="center"/>
            </w:pPr>
            <w:r>
              <w:t>-0.14</w:t>
            </w:r>
          </w:p>
        </w:tc>
        <w:tc>
          <w:tcPr>
            <w:tcW w:type="dxa" w:w="850"/>
          </w:tcPr>
          <w:p>
            <w:pPr>
              <w:jc w:val="center"/>
            </w:pPr>
            <w:r>
              <w:t>-0.14</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138.0 KV/13.2Y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C</w:t>
            </w:r>
          </w:p>
        </w:tc>
        <w:tc>
          <w:tcPr>
            <w:tcW w:type="dxa" w:w="907"/>
          </w:tcPr>
          <w:p>
            <w:pPr>
              <w:jc w:val="center"/>
            </w:pPr>
            <w:r>
              <w:t>3L</w:t>
            </w:r>
          </w:p>
        </w:tc>
        <w:tc>
          <w:tcPr>
            <w:tcW w:type="dxa" w:w="1587"/>
          </w:tcPr>
          <w:p>
            <w:pPr>
              <w:jc w:val="center"/>
            </w:pPr>
            <w:r>
              <w:t>18.457</w:t>
            </w:r>
          </w:p>
        </w:tc>
        <w:tc>
          <w:tcPr>
            <w:tcW w:type="dxa" w:w="1361"/>
          </w:tcPr>
          <w:p>
            <w:pPr>
              <w:jc w:val="center"/>
            </w:pPr>
            <w:r>
              <w:t>18.472</w:t>
            </w:r>
          </w:p>
        </w:tc>
        <w:tc>
          <w:tcPr>
            <w:tcW w:type="dxa" w:w="1361"/>
          </w:tcPr>
          <w:p>
            <w:pPr>
              <w:jc w:val="center"/>
            </w:pPr>
            <w:r>
              <w:t>18.468</w:t>
            </w:r>
          </w:p>
        </w:tc>
        <w:tc>
          <w:tcPr>
            <w:tcW w:type="dxa" w:w="1361"/>
          </w:tcPr>
          <w:p>
            <w:pPr>
              <w:jc w:val="center"/>
            </w:pPr>
            <w:r>
              <w:t>18.472</w:t>
            </w:r>
          </w:p>
        </w:tc>
        <w:tc>
          <w:tcPr>
            <w:tcW w:type="dxa" w:w="850"/>
          </w:tcPr>
          <w:p>
            <w:pPr>
              <w:jc w:val="center"/>
            </w:pPr>
            <w:r>
              <w:t>-0.08</w:t>
            </w:r>
          </w:p>
        </w:tc>
        <w:tc>
          <w:tcPr>
            <w:tcW w:type="dxa" w:w="850"/>
          </w:tcPr>
          <w:p>
            <w:pPr>
              <w:jc w:val="center"/>
            </w:pPr>
            <w:r>
              <w:t>-0.06</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4L</w:t>
            </w:r>
          </w:p>
        </w:tc>
        <w:tc>
          <w:tcPr>
            <w:tcW w:type="dxa" w:w="1587"/>
          </w:tcPr>
          <w:p>
            <w:pPr>
              <w:jc w:val="center"/>
            </w:pPr>
            <w:r>
              <w:t>18.572</w:t>
            </w:r>
          </w:p>
        </w:tc>
        <w:tc>
          <w:tcPr>
            <w:tcW w:type="dxa" w:w="1361"/>
          </w:tcPr>
          <w:p>
            <w:pPr>
              <w:jc w:val="center"/>
            </w:pPr>
            <w:r>
              <w:t>18.590</w:t>
            </w:r>
          </w:p>
        </w:tc>
        <w:tc>
          <w:tcPr>
            <w:tcW w:type="dxa" w:w="1361"/>
          </w:tcPr>
          <w:p>
            <w:pPr>
              <w:jc w:val="center"/>
            </w:pPr>
            <w:r>
              <w:t>18.589</w:t>
            </w:r>
          </w:p>
        </w:tc>
        <w:tc>
          <w:tcPr>
            <w:tcW w:type="dxa" w:w="1361"/>
          </w:tcPr>
          <w:p>
            <w:pPr>
              <w:jc w:val="center"/>
            </w:pPr>
            <w:r>
              <w:t>18.590</w:t>
            </w:r>
          </w:p>
        </w:tc>
        <w:tc>
          <w:tcPr>
            <w:tcW w:type="dxa" w:w="850"/>
          </w:tcPr>
          <w:p>
            <w:pPr>
              <w:jc w:val="center"/>
            </w:pPr>
            <w:r>
              <w:t>-0.10</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5L</w:t>
            </w:r>
          </w:p>
        </w:tc>
        <w:tc>
          <w:tcPr>
            <w:tcW w:type="dxa" w:w="1587"/>
          </w:tcPr>
          <w:p>
            <w:pPr>
              <w:jc w:val="center"/>
            </w:pPr>
            <w:r>
              <w:t>18.688</w:t>
            </w:r>
          </w:p>
        </w:tc>
        <w:tc>
          <w:tcPr>
            <w:tcW w:type="dxa" w:w="1361"/>
          </w:tcPr>
          <w:p>
            <w:pPr>
              <w:jc w:val="center"/>
            </w:pPr>
            <w:r>
              <w:t>18.711</w:t>
            </w:r>
          </w:p>
        </w:tc>
        <w:tc>
          <w:tcPr>
            <w:tcW w:type="dxa" w:w="1361"/>
          </w:tcPr>
          <w:p>
            <w:pPr>
              <w:jc w:val="center"/>
            </w:pPr>
            <w:r>
              <w:t>18.710</w:t>
            </w:r>
          </w:p>
        </w:tc>
        <w:tc>
          <w:tcPr>
            <w:tcW w:type="dxa" w:w="1361"/>
          </w:tcPr>
          <w:p>
            <w:pPr>
              <w:jc w:val="center"/>
            </w:pPr>
            <w:r>
              <w:t>18.710</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6L</w:t>
            </w:r>
          </w:p>
        </w:tc>
        <w:tc>
          <w:tcPr>
            <w:tcW w:type="dxa" w:w="1587"/>
          </w:tcPr>
          <w:p>
            <w:pPr>
              <w:jc w:val="center"/>
            </w:pPr>
            <w:r>
              <w:t>18.806</w:t>
            </w:r>
          </w:p>
        </w:tc>
        <w:tc>
          <w:tcPr>
            <w:tcW w:type="dxa" w:w="1361"/>
          </w:tcPr>
          <w:p>
            <w:pPr>
              <w:jc w:val="center"/>
            </w:pPr>
            <w:r>
              <w:t>18.833</w:t>
            </w:r>
          </w:p>
        </w:tc>
        <w:tc>
          <w:tcPr>
            <w:tcW w:type="dxa" w:w="1361"/>
          </w:tcPr>
          <w:p>
            <w:pPr>
              <w:jc w:val="center"/>
            </w:pPr>
            <w:r>
              <w:t>18.832</w:t>
            </w:r>
          </w:p>
        </w:tc>
        <w:tc>
          <w:tcPr>
            <w:tcW w:type="dxa" w:w="1361"/>
          </w:tcPr>
          <w:p>
            <w:pPr>
              <w:jc w:val="center"/>
            </w:pPr>
            <w:r>
              <w:t>18.832</w:t>
            </w:r>
          </w:p>
        </w:tc>
        <w:tc>
          <w:tcPr>
            <w:tcW w:type="dxa" w:w="850"/>
          </w:tcPr>
          <w:p>
            <w:pPr>
              <w:jc w:val="center"/>
            </w:pPr>
            <w:r>
              <w:t>-0.14</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7L</w:t>
            </w:r>
          </w:p>
        </w:tc>
        <w:tc>
          <w:tcPr>
            <w:tcW w:type="dxa" w:w="1587"/>
          </w:tcPr>
          <w:p>
            <w:pPr>
              <w:jc w:val="center"/>
            </w:pPr>
            <w:r>
              <w:t>18.940</w:t>
            </w:r>
          </w:p>
        </w:tc>
        <w:tc>
          <w:tcPr>
            <w:tcW w:type="dxa" w:w="1361"/>
          </w:tcPr>
          <w:p>
            <w:pPr>
              <w:jc w:val="center"/>
            </w:pPr>
            <w:r>
              <w:t>18.956</w:t>
            </w:r>
          </w:p>
        </w:tc>
        <w:tc>
          <w:tcPr>
            <w:tcW w:type="dxa" w:w="1361"/>
          </w:tcPr>
          <w:p>
            <w:pPr>
              <w:jc w:val="center"/>
            </w:pPr>
            <w:r>
              <w:t>18.955</w:t>
            </w:r>
          </w:p>
        </w:tc>
        <w:tc>
          <w:tcPr>
            <w:tcW w:type="dxa" w:w="1361"/>
          </w:tcPr>
          <w:p>
            <w:pPr>
              <w:jc w:val="center"/>
            </w:pPr>
            <w:r>
              <w:t>18.956</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8L</w:t>
            </w:r>
          </w:p>
        </w:tc>
        <w:tc>
          <w:tcPr>
            <w:tcW w:type="dxa" w:w="1587"/>
          </w:tcPr>
          <w:p>
            <w:pPr>
              <w:jc w:val="center"/>
            </w:pPr>
            <w:r>
              <w:t>19.061</w:t>
            </w:r>
          </w:p>
        </w:tc>
        <w:tc>
          <w:tcPr>
            <w:tcW w:type="dxa" w:w="1361"/>
          </w:tcPr>
          <w:p>
            <w:pPr>
              <w:jc w:val="center"/>
            </w:pPr>
            <w:r>
              <w:t>19.081</w:t>
            </w:r>
          </w:p>
        </w:tc>
        <w:tc>
          <w:tcPr>
            <w:tcW w:type="dxa" w:w="1361"/>
          </w:tcPr>
          <w:p>
            <w:pPr>
              <w:jc w:val="center"/>
            </w:pPr>
            <w:r>
              <w:t>19.081</w:t>
            </w:r>
          </w:p>
        </w:tc>
        <w:tc>
          <w:tcPr>
            <w:tcW w:type="dxa" w:w="1361"/>
          </w:tcPr>
          <w:p>
            <w:pPr>
              <w:jc w:val="center"/>
            </w:pPr>
            <w:r>
              <w:t>19.081</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9L</w:t>
            </w:r>
          </w:p>
        </w:tc>
        <w:tc>
          <w:tcPr>
            <w:tcW w:type="dxa" w:w="1587"/>
          </w:tcPr>
          <w:p>
            <w:pPr>
              <w:jc w:val="center"/>
            </w:pPr>
            <w:r>
              <w:t>19.183</w:t>
            </w:r>
          </w:p>
        </w:tc>
        <w:tc>
          <w:tcPr>
            <w:tcW w:type="dxa" w:w="1361"/>
          </w:tcPr>
          <w:p>
            <w:pPr>
              <w:jc w:val="center"/>
            </w:pPr>
            <w:r>
              <w:t>19.208</w:t>
            </w:r>
          </w:p>
        </w:tc>
        <w:tc>
          <w:tcPr>
            <w:tcW w:type="dxa" w:w="1361"/>
          </w:tcPr>
          <w:p>
            <w:pPr>
              <w:jc w:val="center"/>
            </w:pPr>
            <w:r>
              <w:t>19.206</w:t>
            </w:r>
          </w:p>
        </w:tc>
        <w:tc>
          <w:tcPr>
            <w:tcW w:type="dxa" w:w="1361"/>
          </w:tcPr>
          <w:p>
            <w:pPr>
              <w:jc w:val="center"/>
            </w:pPr>
            <w:r>
              <w:t>19.207</w:t>
            </w:r>
          </w:p>
        </w:tc>
        <w:tc>
          <w:tcPr>
            <w:tcW w:type="dxa" w:w="850"/>
          </w:tcPr>
          <w:p>
            <w:pPr>
              <w:jc w:val="center"/>
            </w:pPr>
            <w:r>
              <w:t>-0.13</w:t>
            </w:r>
          </w:p>
        </w:tc>
        <w:tc>
          <w:tcPr>
            <w:tcW w:type="dxa" w:w="850"/>
          </w:tcPr>
          <w:p>
            <w:pPr>
              <w:jc w:val="center"/>
            </w:pPr>
            <w:r>
              <w:t>-0.12</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10L</w:t>
            </w:r>
          </w:p>
        </w:tc>
        <w:tc>
          <w:tcPr>
            <w:tcW w:type="dxa" w:w="1587"/>
          </w:tcPr>
          <w:p>
            <w:pPr>
              <w:jc w:val="center"/>
            </w:pPr>
            <w:r>
              <w:t>19.307</w:t>
            </w:r>
          </w:p>
        </w:tc>
        <w:tc>
          <w:tcPr>
            <w:tcW w:type="dxa" w:w="1361"/>
          </w:tcPr>
          <w:p>
            <w:pPr>
              <w:jc w:val="center"/>
            </w:pPr>
            <w:r>
              <w:t>19.335</w:t>
            </w:r>
          </w:p>
        </w:tc>
        <w:tc>
          <w:tcPr>
            <w:tcW w:type="dxa" w:w="1361"/>
          </w:tcPr>
          <w:p>
            <w:pPr>
              <w:jc w:val="center"/>
            </w:pPr>
            <w:r>
              <w:t>19.334</w:t>
            </w:r>
          </w:p>
        </w:tc>
        <w:tc>
          <w:tcPr>
            <w:tcW w:type="dxa" w:w="1361"/>
          </w:tcPr>
          <w:p>
            <w:pPr>
              <w:jc w:val="center"/>
            </w:pPr>
            <w:r>
              <w:t>19.334</w:t>
            </w:r>
          </w:p>
        </w:tc>
        <w:tc>
          <w:tcPr>
            <w:tcW w:type="dxa" w:w="850"/>
          </w:tcPr>
          <w:p>
            <w:pPr>
              <w:jc w:val="center"/>
            </w:pPr>
            <w:r>
              <w:t>-0.15</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11L</w:t>
            </w:r>
          </w:p>
        </w:tc>
        <w:tc>
          <w:tcPr>
            <w:tcW w:type="dxa" w:w="1587"/>
          </w:tcPr>
          <w:p>
            <w:pPr>
              <w:jc w:val="center"/>
            </w:pPr>
            <w:r>
              <w:t>19.449</w:t>
            </w:r>
          </w:p>
        </w:tc>
        <w:tc>
          <w:tcPr>
            <w:tcW w:type="dxa" w:w="1361"/>
          </w:tcPr>
          <w:p>
            <w:pPr>
              <w:jc w:val="center"/>
            </w:pPr>
            <w:r>
              <w:t>19.465</w:t>
            </w:r>
          </w:p>
        </w:tc>
        <w:tc>
          <w:tcPr>
            <w:tcW w:type="dxa" w:w="1361"/>
          </w:tcPr>
          <w:p>
            <w:pPr>
              <w:jc w:val="center"/>
            </w:pPr>
            <w:r>
              <w:t>19.464</w:t>
            </w:r>
          </w:p>
        </w:tc>
        <w:tc>
          <w:tcPr>
            <w:tcW w:type="dxa" w:w="1361"/>
          </w:tcPr>
          <w:p>
            <w:pPr>
              <w:jc w:val="center"/>
            </w:pPr>
            <w:r>
              <w:t>19.465</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12L</w:t>
            </w:r>
          </w:p>
        </w:tc>
        <w:tc>
          <w:tcPr>
            <w:tcW w:type="dxa" w:w="1587"/>
          </w:tcPr>
          <w:p>
            <w:pPr>
              <w:jc w:val="center"/>
            </w:pPr>
            <w:r>
              <w:t>19.576</w:t>
            </w:r>
          </w:p>
        </w:tc>
        <w:tc>
          <w:tcPr>
            <w:tcW w:type="dxa" w:w="1361"/>
          </w:tcPr>
          <w:p>
            <w:pPr>
              <w:jc w:val="center"/>
            </w:pPr>
            <w:r>
              <w:t>19.597</w:t>
            </w:r>
          </w:p>
        </w:tc>
        <w:tc>
          <w:tcPr>
            <w:tcW w:type="dxa" w:w="1361"/>
          </w:tcPr>
          <w:p>
            <w:pPr>
              <w:jc w:val="center"/>
            </w:pPr>
            <w:r>
              <w:t>19.597</w:t>
            </w:r>
          </w:p>
        </w:tc>
        <w:tc>
          <w:tcPr>
            <w:tcW w:type="dxa" w:w="1361"/>
          </w:tcPr>
          <w:p>
            <w:pPr>
              <w:jc w:val="center"/>
            </w:pPr>
            <w:r>
              <w:t>19.597</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13L</w:t>
            </w:r>
          </w:p>
        </w:tc>
        <w:tc>
          <w:tcPr>
            <w:tcW w:type="dxa" w:w="1587"/>
          </w:tcPr>
          <w:p>
            <w:pPr>
              <w:jc w:val="center"/>
            </w:pPr>
            <w:r>
              <w:t>19.705</w:t>
            </w:r>
          </w:p>
        </w:tc>
        <w:tc>
          <w:tcPr>
            <w:tcW w:type="dxa" w:w="1361"/>
          </w:tcPr>
          <w:p>
            <w:pPr>
              <w:jc w:val="center"/>
            </w:pPr>
            <w:r>
              <w:t>19.731</w:t>
            </w:r>
          </w:p>
        </w:tc>
        <w:tc>
          <w:tcPr>
            <w:tcW w:type="dxa" w:w="1361"/>
          </w:tcPr>
          <w:p>
            <w:pPr>
              <w:jc w:val="center"/>
            </w:pPr>
            <w:r>
              <w:t>19.731</w:t>
            </w:r>
          </w:p>
        </w:tc>
        <w:tc>
          <w:tcPr>
            <w:tcW w:type="dxa" w:w="1361"/>
          </w:tcPr>
          <w:p>
            <w:pPr>
              <w:jc w:val="center"/>
            </w:pPr>
            <w:r>
              <w:t>19.729</w:t>
            </w:r>
          </w:p>
        </w:tc>
        <w:tc>
          <w:tcPr>
            <w:tcW w:type="dxa" w:w="850"/>
          </w:tcPr>
          <w:p>
            <w:pPr>
              <w:jc w:val="center"/>
            </w:pPr>
            <w:r>
              <w:t>-0.13</w:t>
            </w:r>
          </w:p>
        </w:tc>
        <w:tc>
          <w:tcPr>
            <w:tcW w:type="dxa" w:w="850"/>
          </w:tcPr>
          <w:p>
            <w:pPr>
              <w:jc w:val="center"/>
            </w:pPr>
            <w:r>
              <w:t>-0.13</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14L</w:t>
            </w:r>
          </w:p>
        </w:tc>
        <w:tc>
          <w:tcPr>
            <w:tcW w:type="dxa" w:w="1587"/>
          </w:tcPr>
          <w:p>
            <w:pPr>
              <w:jc w:val="center"/>
            </w:pPr>
            <w:r>
              <w:t>19.836</w:t>
            </w:r>
          </w:p>
        </w:tc>
        <w:tc>
          <w:tcPr>
            <w:tcW w:type="dxa" w:w="1361"/>
          </w:tcPr>
          <w:p>
            <w:pPr>
              <w:jc w:val="center"/>
            </w:pPr>
            <w:r>
              <w:t>19.866</w:t>
            </w:r>
          </w:p>
        </w:tc>
        <w:tc>
          <w:tcPr>
            <w:tcW w:type="dxa" w:w="1361"/>
          </w:tcPr>
          <w:p>
            <w:pPr>
              <w:jc w:val="center"/>
            </w:pPr>
            <w:r>
              <w:t>19.865</w:t>
            </w:r>
          </w:p>
        </w:tc>
        <w:tc>
          <w:tcPr>
            <w:tcW w:type="dxa" w:w="1361"/>
          </w:tcPr>
          <w:p>
            <w:pPr>
              <w:jc w:val="center"/>
            </w:pPr>
            <w:r>
              <w:t>19.864</w:t>
            </w:r>
          </w:p>
        </w:tc>
        <w:tc>
          <w:tcPr>
            <w:tcW w:type="dxa" w:w="850"/>
          </w:tcPr>
          <w:p>
            <w:pPr>
              <w:jc w:val="center"/>
            </w:pPr>
            <w:r>
              <w:t>-0.15</w:t>
            </w:r>
          </w:p>
        </w:tc>
        <w:tc>
          <w:tcPr>
            <w:tcW w:type="dxa" w:w="850"/>
          </w:tcPr>
          <w:p>
            <w:pPr>
              <w:jc w:val="center"/>
            </w:pPr>
            <w:r>
              <w:t>-0.15</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15L</w:t>
            </w:r>
          </w:p>
        </w:tc>
        <w:tc>
          <w:tcPr>
            <w:tcW w:type="dxa" w:w="1587"/>
          </w:tcPr>
          <w:p>
            <w:pPr>
              <w:jc w:val="center"/>
            </w:pPr>
            <w:r>
              <w:t>19.985</w:t>
            </w:r>
          </w:p>
        </w:tc>
        <w:tc>
          <w:tcPr>
            <w:tcW w:type="dxa" w:w="1361"/>
          </w:tcPr>
          <w:p>
            <w:pPr>
              <w:jc w:val="center"/>
            </w:pPr>
            <w:r>
              <w:t>20.002</w:t>
            </w:r>
          </w:p>
        </w:tc>
        <w:tc>
          <w:tcPr>
            <w:tcW w:type="dxa" w:w="1361"/>
          </w:tcPr>
          <w:p>
            <w:pPr>
              <w:jc w:val="center"/>
            </w:pPr>
            <w:r>
              <w:t>20.002</w:t>
            </w:r>
          </w:p>
        </w:tc>
        <w:tc>
          <w:tcPr>
            <w:tcW w:type="dxa" w:w="1361"/>
          </w:tcPr>
          <w:p>
            <w:pPr>
              <w:jc w:val="center"/>
            </w:pPr>
            <w:r>
              <w:t>20.003</w:t>
            </w:r>
          </w:p>
        </w:tc>
        <w:tc>
          <w:tcPr>
            <w:tcW w:type="dxa" w:w="850"/>
          </w:tcPr>
          <w:p>
            <w:pPr>
              <w:jc w:val="center"/>
            </w:pPr>
            <w:r>
              <w:t>-0.09</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16L</w:t>
            </w:r>
          </w:p>
        </w:tc>
        <w:tc>
          <w:tcPr>
            <w:tcW w:type="dxa" w:w="1587"/>
          </w:tcPr>
          <w:p>
            <w:pPr>
              <w:jc w:val="center"/>
            </w:pPr>
            <w:r>
              <w:t>20.120</w:t>
            </w:r>
          </w:p>
        </w:tc>
        <w:tc>
          <w:tcPr>
            <w:tcW w:type="dxa" w:w="1361"/>
          </w:tcPr>
          <w:p>
            <w:pPr>
              <w:jc w:val="center"/>
            </w:pPr>
            <w:r>
              <w:t>20.143</w:t>
            </w:r>
          </w:p>
        </w:tc>
        <w:tc>
          <w:tcPr>
            <w:tcW w:type="dxa" w:w="1361"/>
          </w:tcPr>
          <w:p>
            <w:pPr>
              <w:jc w:val="center"/>
            </w:pPr>
            <w:r>
              <w:t>20.143</w:t>
            </w:r>
          </w:p>
        </w:tc>
        <w:tc>
          <w:tcPr>
            <w:tcW w:type="dxa" w:w="1361"/>
          </w:tcPr>
          <w:p>
            <w:pPr>
              <w:jc w:val="center"/>
            </w:pPr>
            <w:r>
              <w:t>20.143</w:t>
            </w:r>
          </w:p>
        </w:tc>
        <w:tc>
          <w:tcPr>
            <w:tcW w:type="dxa" w:w="850"/>
          </w:tcPr>
          <w:p>
            <w:pPr>
              <w:jc w:val="center"/>
            </w:pPr>
            <w:r>
              <w:t>-0.11</w:t>
            </w:r>
          </w:p>
        </w:tc>
        <w:tc>
          <w:tcPr>
            <w:tcW w:type="dxa" w:w="850"/>
          </w:tcPr>
          <w:p>
            <w:pPr>
              <w:jc w:val="center"/>
            </w:pPr>
            <w:r>
              <w:t>-0.11</w:t>
            </w:r>
          </w:p>
        </w:tc>
        <w:tc>
          <w:tcPr>
            <w:tcW w:type="dxa" w:w="850"/>
          </w:tcPr>
          <w:p>
            <w:pPr>
              <w:jc w:val="center"/>
            </w:pPr>
            <w:r>
              <w:t>-0.11</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138.0 KV/13.2Y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9R</w:t>
            </w:r>
          </w:p>
        </w:tc>
        <w:tc>
          <w:tcPr>
            <w:tcW w:type="dxa" w:w="1587"/>
          </w:tcPr>
          <w:p>
            <w:pPr>
              <w:jc w:val="center"/>
            </w:pPr>
            <w:r>
              <w:t>18.016</w:t>
            </w:r>
          </w:p>
        </w:tc>
        <w:tc>
          <w:tcPr>
            <w:tcW w:type="dxa" w:w="1361"/>
          </w:tcPr>
          <w:p>
            <w:pPr>
              <w:jc w:val="center"/>
            </w:pPr>
            <w:r>
              <w:t>18.034</w:t>
            </w:r>
          </w:p>
        </w:tc>
        <w:tc>
          <w:tcPr>
            <w:tcW w:type="dxa" w:w="1361"/>
          </w:tcPr>
          <w:p>
            <w:pPr>
              <w:jc w:val="center"/>
            </w:pPr>
            <w:r>
              <w:t>18.040</w:t>
            </w:r>
          </w:p>
        </w:tc>
        <w:tc>
          <w:tcPr>
            <w:tcW w:type="dxa" w:w="1361"/>
          </w:tcPr>
          <w:p>
            <w:pPr>
              <w:jc w:val="center"/>
            </w:pPr>
            <w:r>
              <w:t>18.045</w:t>
            </w:r>
          </w:p>
        </w:tc>
        <w:tc>
          <w:tcPr>
            <w:tcW w:type="dxa" w:w="850"/>
          </w:tcPr>
          <w:p>
            <w:pPr>
              <w:jc w:val="center"/>
            </w:pPr>
            <w:r>
              <w:t>-0.10</w:t>
            </w:r>
          </w:p>
        </w:tc>
        <w:tc>
          <w:tcPr>
            <w:tcW w:type="dxa" w:w="850"/>
          </w:tcPr>
          <w:p>
            <w:pPr>
              <w:jc w:val="center"/>
            </w:pPr>
            <w:r>
              <w:t>-0.13</w:t>
            </w:r>
          </w:p>
        </w:tc>
        <w:tc>
          <w:tcPr>
            <w:tcW w:type="dxa" w:w="850"/>
          </w:tcPr>
          <w:p>
            <w:pPr>
              <w:jc w:val="center"/>
            </w:pPr>
            <w:r>
              <w:t>-0.16</w:t>
            </w:r>
          </w:p>
        </w:tc>
      </w:tr>
      <w:tr>
        <w:trPr>
          <w:trHeight w:hRule="exact" w:val="283"/>
        </w:trPr>
        <w:tc>
          <w:tcPr>
            <w:tcW w:type="dxa" w:w="907"/>
          </w:tcPr>
          <w:p>
            <w:pPr>
              <w:jc w:val="center"/>
            </w:pPr>
            <w:r>
              <w:t>A</w:t>
            </w:r>
          </w:p>
        </w:tc>
        <w:tc>
          <w:tcPr>
            <w:tcW w:type="dxa" w:w="907"/>
          </w:tcPr>
          <w:p>
            <w:pPr>
              <w:jc w:val="center"/>
            </w:pPr>
            <w:r>
              <w:t>8R</w:t>
            </w:r>
          </w:p>
        </w:tc>
        <w:tc>
          <w:tcPr>
            <w:tcW w:type="dxa" w:w="1587"/>
          </w:tcPr>
          <w:p>
            <w:pPr>
              <w:jc w:val="center"/>
            </w:pPr>
            <w:r>
              <w:t>18.120</w:t>
            </w:r>
          </w:p>
        </w:tc>
        <w:tc>
          <w:tcPr>
            <w:tcW w:type="dxa" w:w="1361"/>
          </w:tcPr>
          <w:p>
            <w:pPr>
              <w:jc w:val="center"/>
            </w:pPr>
            <w:r>
              <w:t>18.141</w:t>
            </w:r>
          </w:p>
        </w:tc>
        <w:tc>
          <w:tcPr>
            <w:tcW w:type="dxa" w:w="1361"/>
          </w:tcPr>
          <w:p>
            <w:pPr>
              <w:jc w:val="center"/>
            </w:pPr>
            <w:r>
              <w:t>18.151</w:t>
            </w:r>
          </w:p>
        </w:tc>
        <w:tc>
          <w:tcPr>
            <w:tcW w:type="dxa" w:w="1361"/>
          </w:tcPr>
          <w:p>
            <w:pPr>
              <w:jc w:val="center"/>
            </w:pPr>
            <w:r>
              <w:t>18.152</w:t>
            </w:r>
          </w:p>
        </w:tc>
        <w:tc>
          <w:tcPr>
            <w:tcW w:type="dxa" w:w="850"/>
          </w:tcPr>
          <w:p>
            <w:pPr>
              <w:jc w:val="center"/>
            </w:pPr>
            <w:r>
              <w:t>-0.12</w:t>
            </w:r>
          </w:p>
        </w:tc>
        <w:tc>
          <w:tcPr>
            <w:tcW w:type="dxa" w:w="850"/>
          </w:tcPr>
          <w:p>
            <w:pPr>
              <w:jc w:val="center"/>
            </w:pPr>
            <w:r>
              <w:t>-0.17</w:t>
            </w:r>
          </w:p>
        </w:tc>
        <w:tc>
          <w:tcPr>
            <w:tcW w:type="dxa" w:w="850"/>
          </w:tcPr>
          <w:p>
            <w:pPr>
              <w:jc w:val="center"/>
            </w:pPr>
            <w:r>
              <w:t>-0.18</w:t>
            </w:r>
          </w:p>
        </w:tc>
      </w:tr>
      <w:tr>
        <w:trPr>
          <w:trHeight w:hRule="exact" w:val="283"/>
        </w:trPr>
        <w:tc>
          <w:tcPr>
            <w:tcW w:type="dxa" w:w="907"/>
          </w:tcPr>
          <w:p>
            <w:pPr>
              <w:jc w:val="center"/>
            </w:pPr>
            <w:r>
              <w:t>A</w:t>
            </w:r>
          </w:p>
        </w:tc>
        <w:tc>
          <w:tcPr>
            <w:tcW w:type="dxa" w:w="907"/>
          </w:tcPr>
          <w:p>
            <w:pPr>
              <w:jc w:val="center"/>
            </w:pPr>
            <w:r>
              <w:t>8L</w:t>
            </w:r>
          </w:p>
        </w:tc>
        <w:tc>
          <w:tcPr>
            <w:tcW w:type="dxa" w:w="1587"/>
          </w:tcPr>
          <w:p>
            <w:pPr>
              <w:jc w:val="center"/>
            </w:pPr>
            <w:r>
              <w:t>20.028</w:t>
            </w:r>
          </w:p>
        </w:tc>
        <w:tc>
          <w:tcPr>
            <w:tcW w:type="dxa" w:w="1361"/>
          </w:tcPr>
          <w:p>
            <w:pPr>
              <w:jc w:val="center"/>
            </w:pPr>
            <w:r>
              <w:t>20.052</w:t>
            </w:r>
          </w:p>
        </w:tc>
        <w:tc>
          <w:tcPr>
            <w:tcW w:type="dxa" w:w="1361"/>
          </w:tcPr>
          <w:p>
            <w:pPr>
              <w:jc w:val="center"/>
            </w:pPr>
            <w:r>
              <w:t>20.060</w:t>
            </w:r>
          </w:p>
        </w:tc>
        <w:tc>
          <w:tcPr>
            <w:tcW w:type="dxa" w:w="1361"/>
          </w:tcPr>
          <w:p>
            <w:pPr>
              <w:jc w:val="center"/>
            </w:pPr>
            <w:r>
              <w:t>20.060</w:t>
            </w:r>
          </w:p>
        </w:tc>
        <w:tc>
          <w:tcPr>
            <w:tcW w:type="dxa" w:w="850"/>
          </w:tcPr>
          <w:p>
            <w:pPr>
              <w:jc w:val="center"/>
            </w:pPr>
            <w:r>
              <w:t>-0.12</w:t>
            </w:r>
          </w:p>
        </w:tc>
        <w:tc>
          <w:tcPr>
            <w:tcW w:type="dxa" w:w="850"/>
          </w:tcPr>
          <w:p>
            <w:pPr>
              <w:jc w:val="center"/>
            </w:pPr>
            <w:r>
              <w:t>-0.16</w:t>
            </w:r>
          </w:p>
        </w:tc>
        <w:tc>
          <w:tcPr>
            <w:tcW w:type="dxa" w:w="850"/>
          </w:tcPr>
          <w:p>
            <w:pPr>
              <w:jc w:val="center"/>
            </w:pPr>
            <w:r>
              <w:t>-0.16</w:t>
            </w:r>
          </w:p>
        </w:tc>
      </w:tr>
      <w:tr>
        <w:trPr>
          <w:trHeight w:hRule="exact" w:val="283"/>
        </w:trPr>
        <w:tc>
          <w:tcPr>
            <w:tcW w:type="dxa" w:w="907"/>
          </w:tcPr>
          <w:p>
            <w:pPr>
              <w:jc w:val="center"/>
            </w:pPr>
            <w:r>
              <w:t>A</w:t>
            </w:r>
          </w:p>
        </w:tc>
        <w:tc>
          <w:tcPr>
            <w:tcW w:type="dxa" w:w="907"/>
          </w:tcPr>
          <w:p>
            <w:pPr>
              <w:jc w:val="center"/>
            </w:pPr>
            <w:r>
              <w:t>9L</w:t>
            </w:r>
          </w:p>
        </w:tc>
        <w:tc>
          <w:tcPr>
            <w:tcW w:type="dxa" w:w="1587"/>
          </w:tcPr>
          <w:p>
            <w:pPr>
              <w:jc w:val="center"/>
            </w:pPr>
            <w:r>
              <w:t>20.156</w:t>
            </w:r>
          </w:p>
        </w:tc>
        <w:tc>
          <w:tcPr>
            <w:tcW w:type="dxa" w:w="1361"/>
          </w:tcPr>
          <w:p>
            <w:pPr>
              <w:jc w:val="center"/>
            </w:pPr>
            <w:r>
              <w:t>20.187</w:t>
            </w:r>
          </w:p>
        </w:tc>
        <w:tc>
          <w:tcPr>
            <w:tcW w:type="dxa" w:w="1361"/>
          </w:tcPr>
          <w:p>
            <w:pPr>
              <w:jc w:val="center"/>
            </w:pPr>
            <w:r>
              <w:t>20.196</w:t>
            </w:r>
          </w:p>
        </w:tc>
        <w:tc>
          <w:tcPr>
            <w:tcW w:type="dxa" w:w="1361"/>
          </w:tcPr>
          <w:p>
            <w:pPr>
              <w:jc w:val="center"/>
            </w:pPr>
            <w:r>
              <w:t>20.191</w:t>
            </w:r>
          </w:p>
        </w:tc>
        <w:tc>
          <w:tcPr>
            <w:tcW w:type="dxa" w:w="850"/>
          </w:tcPr>
          <w:p>
            <w:pPr>
              <w:jc w:val="center"/>
            </w:pPr>
            <w:r>
              <w:t>-0.15</w:t>
            </w:r>
          </w:p>
        </w:tc>
        <w:tc>
          <w:tcPr>
            <w:tcW w:type="dxa" w:w="850"/>
          </w:tcPr>
          <w:p>
            <w:pPr>
              <w:jc w:val="center"/>
            </w:pPr>
            <w:r>
              <w:t>-0.20</w:t>
            </w:r>
          </w:p>
        </w:tc>
        <w:tc>
          <w:tcPr>
            <w:tcW w:type="dxa" w:w="850"/>
          </w:tcPr>
          <w:p>
            <w:pPr>
              <w:jc w:val="center"/>
            </w:pPr>
            <w:r>
              <w:t>-0.17</w:t>
            </w:r>
          </w:p>
        </w:tc>
      </w:tr>
      <w:tr>
        <w:trPr>
          <w:trHeight w:hRule="exact" w:val="283"/>
        </w:trPr>
        <w:tc>
          <w:tcPr>
            <w:tcW w:type="dxa" w:w="907"/>
          </w:tcPr>
          <w:p>
            <w:pPr>
              <w:jc w:val="center"/>
            </w:pPr>
            <w:r>
              <w:t>B</w:t>
            </w:r>
          </w:p>
        </w:tc>
        <w:tc>
          <w:tcPr>
            <w:tcW w:type="dxa" w:w="907"/>
          </w:tcPr>
          <w:p>
            <w:pPr>
              <w:jc w:val="center"/>
            </w:pPr>
            <w:r>
              <w:t>9R</w:t>
            </w:r>
          </w:p>
        </w:tc>
        <w:tc>
          <w:tcPr>
            <w:tcW w:type="dxa" w:w="1587"/>
          </w:tcPr>
          <w:p>
            <w:pPr>
              <w:jc w:val="center"/>
            </w:pPr>
            <w:r>
              <w:t>17.581</w:t>
            </w:r>
          </w:p>
        </w:tc>
        <w:tc>
          <w:tcPr>
            <w:tcW w:type="dxa" w:w="1361"/>
          </w:tcPr>
          <w:p>
            <w:pPr>
              <w:jc w:val="center"/>
            </w:pPr>
            <w:r>
              <w:t>17.595</w:t>
            </w:r>
          </w:p>
        </w:tc>
        <w:tc>
          <w:tcPr>
            <w:tcW w:type="dxa" w:w="1361"/>
          </w:tcPr>
          <w:p>
            <w:pPr>
              <w:jc w:val="center"/>
            </w:pPr>
            <w:r>
              <w:t>17.601</w:t>
            </w:r>
          </w:p>
        </w:tc>
        <w:tc>
          <w:tcPr>
            <w:tcW w:type="dxa" w:w="1361"/>
          </w:tcPr>
          <w:p>
            <w:pPr>
              <w:jc w:val="center"/>
            </w:pPr>
            <w:r>
              <w:t>17.600</w:t>
            </w:r>
          </w:p>
        </w:tc>
        <w:tc>
          <w:tcPr>
            <w:tcW w:type="dxa" w:w="850"/>
          </w:tcPr>
          <w:p>
            <w:pPr>
              <w:jc w:val="center"/>
            </w:pPr>
            <w:r>
              <w:t>-0.08</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B</w:t>
            </w:r>
          </w:p>
        </w:tc>
        <w:tc>
          <w:tcPr>
            <w:tcW w:type="dxa" w:w="907"/>
          </w:tcPr>
          <w:p>
            <w:pPr>
              <w:jc w:val="center"/>
            </w:pPr>
            <w:r>
              <w:t>8R</w:t>
            </w:r>
          </w:p>
        </w:tc>
        <w:tc>
          <w:tcPr>
            <w:tcW w:type="dxa" w:w="1587"/>
          </w:tcPr>
          <w:p>
            <w:pPr>
              <w:jc w:val="center"/>
            </w:pPr>
            <w:r>
              <w:t>17.683</w:t>
            </w:r>
          </w:p>
        </w:tc>
        <w:tc>
          <w:tcPr>
            <w:tcW w:type="dxa" w:w="1361"/>
          </w:tcPr>
          <w:p>
            <w:pPr>
              <w:jc w:val="center"/>
            </w:pPr>
            <w:r>
              <w:t>17.702</w:t>
            </w:r>
          </w:p>
        </w:tc>
        <w:tc>
          <w:tcPr>
            <w:tcW w:type="dxa" w:w="1361"/>
          </w:tcPr>
          <w:p>
            <w:pPr>
              <w:jc w:val="center"/>
            </w:pPr>
            <w:r>
              <w:t>17.708</w:t>
            </w:r>
          </w:p>
        </w:tc>
        <w:tc>
          <w:tcPr>
            <w:tcW w:type="dxa" w:w="1361"/>
          </w:tcPr>
          <w:p>
            <w:pPr>
              <w:jc w:val="center"/>
            </w:pPr>
            <w:r>
              <w:t>17.708</w:t>
            </w:r>
          </w:p>
        </w:tc>
        <w:tc>
          <w:tcPr>
            <w:tcW w:type="dxa" w:w="850"/>
          </w:tcPr>
          <w:p>
            <w:pPr>
              <w:jc w:val="center"/>
            </w:pPr>
            <w:r>
              <w:t>-0.11</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B</w:t>
            </w:r>
          </w:p>
        </w:tc>
        <w:tc>
          <w:tcPr>
            <w:tcW w:type="dxa" w:w="907"/>
          </w:tcPr>
          <w:p>
            <w:pPr>
              <w:jc w:val="center"/>
            </w:pPr>
            <w:r>
              <w:t>8L</w:t>
            </w:r>
          </w:p>
        </w:tc>
        <w:tc>
          <w:tcPr>
            <w:tcW w:type="dxa" w:w="1587"/>
          </w:tcPr>
          <w:p>
            <w:pPr>
              <w:jc w:val="center"/>
            </w:pPr>
            <w:r>
              <w:t>19.544</w:t>
            </w:r>
          </w:p>
        </w:tc>
        <w:tc>
          <w:tcPr>
            <w:tcW w:type="dxa" w:w="1361"/>
          </w:tcPr>
          <w:p>
            <w:pPr>
              <w:jc w:val="center"/>
            </w:pPr>
            <w:r>
              <w:t>19.566</w:t>
            </w:r>
          </w:p>
        </w:tc>
        <w:tc>
          <w:tcPr>
            <w:tcW w:type="dxa" w:w="1361"/>
          </w:tcPr>
          <w:p>
            <w:pPr>
              <w:jc w:val="center"/>
            </w:pPr>
            <w:r>
              <w:t>19.572</w:t>
            </w:r>
          </w:p>
        </w:tc>
        <w:tc>
          <w:tcPr>
            <w:tcW w:type="dxa" w:w="1361"/>
          </w:tcPr>
          <w:p>
            <w:pPr>
              <w:jc w:val="center"/>
            </w:pPr>
            <w:r>
              <w:t>19.572</w:t>
            </w:r>
          </w:p>
        </w:tc>
        <w:tc>
          <w:tcPr>
            <w:tcW w:type="dxa" w:w="850"/>
          </w:tcPr>
          <w:p>
            <w:pPr>
              <w:jc w:val="center"/>
            </w:pPr>
            <w:r>
              <w:t>-0.11</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B</w:t>
            </w:r>
          </w:p>
        </w:tc>
        <w:tc>
          <w:tcPr>
            <w:tcW w:type="dxa" w:w="907"/>
          </w:tcPr>
          <w:p>
            <w:pPr>
              <w:jc w:val="center"/>
            </w:pPr>
            <w:r>
              <w:t>9L</w:t>
            </w:r>
          </w:p>
        </w:tc>
        <w:tc>
          <w:tcPr>
            <w:tcW w:type="dxa" w:w="1587"/>
          </w:tcPr>
          <w:p>
            <w:pPr>
              <w:jc w:val="center"/>
            </w:pPr>
            <w:r>
              <w:t>19.670</w:t>
            </w:r>
          </w:p>
        </w:tc>
        <w:tc>
          <w:tcPr>
            <w:tcW w:type="dxa" w:w="1361"/>
          </w:tcPr>
          <w:p>
            <w:pPr>
              <w:jc w:val="center"/>
            </w:pPr>
            <w:r>
              <w:t>19.691</w:t>
            </w:r>
          </w:p>
        </w:tc>
        <w:tc>
          <w:tcPr>
            <w:tcW w:type="dxa" w:w="1361"/>
          </w:tcPr>
          <w:p>
            <w:pPr>
              <w:jc w:val="center"/>
            </w:pPr>
            <w:r>
              <w:t>19.699</w:t>
            </w:r>
          </w:p>
        </w:tc>
        <w:tc>
          <w:tcPr>
            <w:tcW w:type="dxa" w:w="1361"/>
          </w:tcPr>
          <w:p>
            <w:pPr>
              <w:jc w:val="center"/>
            </w:pPr>
            <w:r>
              <w:t>19.700</w:t>
            </w:r>
          </w:p>
        </w:tc>
        <w:tc>
          <w:tcPr>
            <w:tcW w:type="dxa" w:w="850"/>
          </w:tcPr>
          <w:p>
            <w:pPr>
              <w:jc w:val="center"/>
            </w:pPr>
            <w:r>
              <w:t>-0.11</w:t>
            </w:r>
          </w:p>
        </w:tc>
        <w:tc>
          <w:tcPr>
            <w:tcW w:type="dxa" w:w="850"/>
          </w:tcPr>
          <w:p>
            <w:pPr>
              <w:jc w:val="center"/>
            </w:pPr>
            <w:r>
              <w:t>-0.15</w:t>
            </w:r>
          </w:p>
        </w:tc>
        <w:tc>
          <w:tcPr>
            <w:tcW w:type="dxa" w:w="850"/>
          </w:tcPr>
          <w:p>
            <w:pPr>
              <w:jc w:val="center"/>
            </w:pPr>
            <w:r>
              <w:t>-0.15</w:t>
            </w:r>
          </w:p>
        </w:tc>
      </w:tr>
      <w:tr>
        <w:trPr>
          <w:trHeight w:hRule="exact" w:val="283"/>
        </w:trPr>
        <w:tc>
          <w:tcPr>
            <w:tcW w:type="dxa" w:w="907"/>
          </w:tcPr>
          <w:p>
            <w:pPr>
              <w:jc w:val="center"/>
            </w:pPr>
            <w:r>
              <w:t>D</w:t>
            </w:r>
          </w:p>
        </w:tc>
        <w:tc>
          <w:tcPr>
            <w:tcW w:type="dxa" w:w="907"/>
          </w:tcPr>
          <w:p>
            <w:pPr>
              <w:jc w:val="center"/>
            </w:pPr>
            <w:r>
              <w:t>9R</w:t>
            </w:r>
          </w:p>
        </w:tc>
        <w:tc>
          <w:tcPr>
            <w:tcW w:type="dxa" w:w="1587"/>
          </w:tcPr>
          <w:p>
            <w:pPr>
              <w:jc w:val="center"/>
            </w:pPr>
            <w:r>
              <w:t>16.712</w:t>
            </w:r>
          </w:p>
        </w:tc>
        <w:tc>
          <w:tcPr>
            <w:tcW w:type="dxa" w:w="1361"/>
          </w:tcPr>
          <w:p>
            <w:pPr>
              <w:jc w:val="center"/>
            </w:pPr>
            <w:r>
              <w:t>16.722</w:t>
            </w:r>
          </w:p>
        </w:tc>
        <w:tc>
          <w:tcPr>
            <w:tcW w:type="dxa" w:w="1361"/>
          </w:tcPr>
          <w:p>
            <w:pPr>
              <w:jc w:val="center"/>
            </w:pPr>
            <w:r>
              <w:t>16.722</w:t>
            </w:r>
          </w:p>
        </w:tc>
        <w:tc>
          <w:tcPr>
            <w:tcW w:type="dxa" w:w="1361"/>
          </w:tcPr>
          <w:p>
            <w:pPr>
              <w:jc w:val="center"/>
            </w:pPr>
            <w:r>
              <w:t>16.722</w:t>
            </w:r>
          </w:p>
        </w:tc>
        <w:tc>
          <w:tcPr>
            <w:tcW w:type="dxa" w:w="850"/>
          </w:tcPr>
          <w:p>
            <w:pPr>
              <w:jc w:val="center"/>
            </w:pPr>
            <w:r>
              <w:t>-0.06</w:t>
            </w:r>
          </w:p>
        </w:tc>
        <w:tc>
          <w:tcPr>
            <w:tcW w:type="dxa" w:w="850"/>
          </w:tcPr>
          <w:p>
            <w:pPr>
              <w:jc w:val="center"/>
            </w:pPr>
            <w:r>
              <w:t>-0.06</w:t>
            </w:r>
          </w:p>
        </w:tc>
        <w:tc>
          <w:tcPr>
            <w:tcW w:type="dxa" w:w="850"/>
          </w:tcPr>
          <w:p>
            <w:pPr>
              <w:jc w:val="center"/>
            </w:pPr>
            <w:r>
              <w:t>-0.06</w:t>
            </w:r>
          </w:p>
        </w:tc>
      </w:tr>
      <w:tr>
        <w:trPr>
          <w:trHeight w:hRule="exact" w:val="283"/>
        </w:trPr>
        <w:tc>
          <w:tcPr>
            <w:tcW w:type="dxa" w:w="907"/>
          </w:tcPr>
          <w:p>
            <w:pPr>
              <w:jc w:val="center"/>
            </w:pPr>
            <w:r>
              <w:t>D</w:t>
            </w:r>
          </w:p>
        </w:tc>
        <w:tc>
          <w:tcPr>
            <w:tcW w:type="dxa" w:w="907"/>
          </w:tcPr>
          <w:p>
            <w:pPr>
              <w:jc w:val="center"/>
            </w:pPr>
            <w:r>
              <w:t>8R</w:t>
            </w:r>
          </w:p>
        </w:tc>
        <w:tc>
          <w:tcPr>
            <w:tcW w:type="dxa" w:w="1587"/>
          </w:tcPr>
          <w:p>
            <w:pPr>
              <w:jc w:val="center"/>
            </w:pPr>
            <w:r>
              <w:t>16.808</w:t>
            </w:r>
          </w:p>
        </w:tc>
        <w:tc>
          <w:tcPr>
            <w:tcW w:type="dxa" w:w="1361"/>
          </w:tcPr>
          <w:p>
            <w:pPr>
              <w:jc w:val="center"/>
            </w:pPr>
            <w:r>
              <w:t>16.819</w:t>
            </w:r>
          </w:p>
        </w:tc>
        <w:tc>
          <w:tcPr>
            <w:tcW w:type="dxa" w:w="1361"/>
          </w:tcPr>
          <w:p>
            <w:pPr>
              <w:jc w:val="center"/>
            </w:pPr>
            <w:r>
              <w:t>16.819</w:t>
            </w:r>
          </w:p>
        </w:tc>
        <w:tc>
          <w:tcPr>
            <w:tcW w:type="dxa" w:w="1361"/>
          </w:tcPr>
          <w:p>
            <w:pPr>
              <w:jc w:val="center"/>
            </w:pPr>
            <w:r>
              <w:t>16.819</w:t>
            </w:r>
          </w:p>
        </w:tc>
        <w:tc>
          <w:tcPr>
            <w:tcW w:type="dxa" w:w="850"/>
          </w:tcPr>
          <w:p>
            <w:pPr>
              <w:jc w:val="center"/>
            </w:pPr>
            <w:r>
              <w:t>-0.07</w:t>
            </w:r>
          </w:p>
        </w:tc>
        <w:tc>
          <w:tcPr>
            <w:tcW w:type="dxa" w:w="850"/>
          </w:tcPr>
          <w:p>
            <w:pPr>
              <w:jc w:val="center"/>
            </w:pPr>
            <w:r>
              <w:t>-0.07</w:t>
            </w:r>
          </w:p>
        </w:tc>
        <w:tc>
          <w:tcPr>
            <w:tcW w:type="dxa" w:w="850"/>
          </w:tcPr>
          <w:p>
            <w:pPr>
              <w:jc w:val="center"/>
            </w:pPr>
            <w:r>
              <w:t>-0.07</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138.0 KV/13.2Y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D</w:t>
            </w:r>
          </w:p>
        </w:tc>
        <w:tc>
          <w:tcPr>
            <w:tcW w:type="dxa" w:w="907"/>
          </w:tcPr>
          <w:p>
            <w:pPr>
              <w:jc w:val="center"/>
            </w:pPr>
            <w:r>
              <w:t>8L</w:t>
            </w:r>
          </w:p>
        </w:tc>
        <w:tc>
          <w:tcPr>
            <w:tcW w:type="dxa" w:w="1587"/>
          </w:tcPr>
          <w:p>
            <w:pPr>
              <w:jc w:val="center"/>
            </w:pPr>
            <w:r>
              <w:t>18.577</w:t>
            </w:r>
          </w:p>
        </w:tc>
        <w:tc>
          <w:tcPr>
            <w:tcW w:type="dxa" w:w="1361"/>
          </w:tcPr>
          <w:p>
            <w:pPr>
              <w:jc w:val="center"/>
            </w:pPr>
            <w:r>
              <w:t>18.591</w:t>
            </w:r>
          </w:p>
        </w:tc>
        <w:tc>
          <w:tcPr>
            <w:tcW w:type="dxa" w:w="1361"/>
          </w:tcPr>
          <w:p>
            <w:pPr>
              <w:jc w:val="center"/>
            </w:pPr>
            <w:r>
              <w:t>18.590</w:t>
            </w:r>
          </w:p>
        </w:tc>
        <w:tc>
          <w:tcPr>
            <w:tcW w:type="dxa" w:w="1361"/>
          </w:tcPr>
          <w:p>
            <w:pPr>
              <w:jc w:val="center"/>
            </w:pPr>
            <w:r>
              <w:t>18.590</w:t>
            </w:r>
          </w:p>
        </w:tc>
        <w:tc>
          <w:tcPr>
            <w:tcW w:type="dxa" w:w="850"/>
          </w:tcPr>
          <w:p>
            <w:pPr>
              <w:jc w:val="center"/>
            </w:pPr>
            <w:r>
              <w:t>-0.08</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9L</w:t>
            </w:r>
          </w:p>
        </w:tc>
        <w:tc>
          <w:tcPr>
            <w:tcW w:type="dxa" w:w="1587"/>
          </w:tcPr>
          <w:p>
            <w:pPr>
              <w:jc w:val="center"/>
            </w:pPr>
            <w:r>
              <w:t>18.697</w:t>
            </w:r>
          </w:p>
        </w:tc>
        <w:tc>
          <w:tcPr>
            <w:tcW w:type="dxa" w:w="1361"/>
          </w:tcPr>
          <w:p>
            <w:pPr>
              <w:jc w:val="center"/>
            </w:pPr>
            <w:r>
              <w:t>18.713</w:t>
            </w:r>
          </w:p>
        </w:tc>
        <w:tc>
          <w:tcPr>
            <w:tcW w:type="dxa" w:w="1361"/>
          </w:tcPr>
          <w:p>
            <w:pPr>
              <w:jc w:val="center"/>
            </w:pPr>
            <w:r>
              <w:t>18.711</w:t>
            </w:r>
          </w:p>
        </w:tc>
        <w:tc>
          <w:tcPr>
            <w:tcW w:type="dxa" w:w="1361"/>
          </w:tcPr>
          <w:p>
            <w:pPr>
              <w:jc w:val="center"/>
            </w:pPr>
            <w:r>
              <w:t>18.715</w:t>
            </w:r>
          </w:p>
        </w:tc>
        <w:tc>
          <w:tcPr>
            <w:tcW w:type="dxa" w:w="850"/>
          </w:tcPr>
          <w:p>
            <w:pPr>
              <w:jc w:val="center"/>
            </w:pPr>
            <w:r>
              <w:t>-0.09</w:t>
            </w:r>
          </w:p>
        </w:tc>
        <w:tc>
          <w:tcPr>
            <w:tcW w:type="dxa" w:w="850"/>
          </w:tcPr>
          <w:p>
            <w:pPr>
              <w:jc w:val="center"/>
            </w:pPr>
            <w:r>
              <w:t>-0.07</w:t>
            </w:r>
          </w:p>
        </w:tc>
        <w:tc>
          <w:tcPr>
            <w:tcW w:type="dxa" w:w="850"/>
          </w:tcPr>
          <w:p>
            <w:pPr>
              <w:jc w:val="center"/>
            </w:pPr>
            <w:r>
              <w:t>-0.10</w:t>
            </w:r>
          </w:p>
        </w:tc>
      </w:tr>
      <w:tr>
        <w:trPr>
          <w:trHeight w:hRule="exact" w:val="283"/>
        </w:trPr>
        <w:tc>
          <w:tcPr>
            <w:tcW w:type="dxa" w:w="907"/>
          </w:tcPr>
          <w:p>
            <w:pPr>
              <w:jc w:val="center"/>
            </w:pPr>
            <w:r>
              <w:t>E</w:t>
            </w:r>
          </w:p>
        </w:tc>
        <w:tc>
          <w:tcPr>
            <w:tcW w:type="dxa" w:w="907"/>
          </w:tcPr>
          <w:p>
            <w:pPr>
              <w:jc w:val="center"/>
            </w:pPr>
            <w:r>
              <w:t>9R</w:t>
            </w:r>
          </w:p>
        </w:tc>
        <w:tc>
          <w:tcPr>
            <w:tcW w:type="dxa" w:w="1587"/>
          </w:tcPr>
          <w:p>
            <w:pPr>
              <w:jc w:val="center"/>
            </w:pPr>
            <w:r>
              <w:t>16.277</w:t>
            </w:r>
          </w:p>
        </w:tc>
        <w:tc>
          <w:tcPr>
            <w:tcW w:type="dxa" w:w="1361"/>
          </w:tcPr>
          <w:p>
            <w:pPr>
              <w:jc w:val="center"/>
            </w:pPr>
            <w:r>
              <w:t>16.280</w:t>
            </w:r>
          </w:p>
        </w:tc>
        <w:tc>
          <w:tcPr>
            <w:tcW w:type="dxa" w:w="1361"/>
          </w:tcPr>
          <w:p>
            <w:pPr>
              <w:jc w:val="center"/>
            </w:pPr>
            <w:r>
              <w:t>16.280</w:t>
            </w:r>
          </w:p>
        </w:tc>
        <w:tc>
          <w:tcPr>
            <w:tcW w:type="dxa" w:w="1361"/>
          </w:tcPr>
          <w:p>
            <w:pPr>
              <w:jc w:val="center"/>
            </w:pPr>
            <w:r>
              <w:t>16.280</w:t>
            </w:r>
          </w:p>
        </w:tc>
        <w:tc>
          <w:tcPr>
            <w:tcW w:type="dxa" w:w="850"/>
          </w:tcPr>
          <w:p>
            <w:pPr>
              <w:jc w:val="center"/>
            </w:pPr>
            <w:r>
              <w:t>-0.02</w:t>
            </w:r>
          </w:p>
        </w:tc>
        <w:tc>
          <w:tcPr>
            <w:tcW w:type="dxa" w:w="850"/>
          </w:tcPr>
          <w:p>
            <w:pPr>
              <w:jc w:val="center"/>
            </w:pPr>
            <w:r>
              <w:t>-0.02</w:t>
            </w:r>
          </w:p>
        </w:tc>
        <w:tc>
          <w:tcPr>
            <w:tcW w:type="dxa" w:w="850"/>
          </w:tcPr>
          <w:p>
            <w:pPr>
              <w:jc w:val="center"/>
            </w:pPr>
            <w:r>
              <w:t>-0.02</w:t>
            </w:r>
          </w:p>
        </w:tc>
      </w:tr>
      <w:tr>
        <w:trPr>
          <w:trHeight w:hRule="exact" w:val="283"/>
        </w:trPr>
        <w:tc>
          <w:tcPr>
            <w:tcW w:type="dxa" w:w="907"/>
          </w:tcPr>
          <w:p>
            <w:pPr>
              <w:jc w:val="center"/>
            </w:pPr>
            <w:r>
              <w:t>E</w:t>
            </w:r>
          </w:p>
        </w:tc>
        <w:tc>
          <w:tcPr>
            <w:tcW w:type="dxa" w:w="907"/>
          </w:tcPr>
          <w:p>
            <w:pPr>
              <w:jc w:val="center"/>
            </w:pPr>
            <w:r>
              <w:t>8R</w:t>
            </w:r>
          </w:p>
        </w:tc>
        <w:tc>
          <w:tcPr>
            <w:tcW w:type="dxa" w:w="1587"/>
          </w:tcPr>
          <w:p>
            <w:pPr>
              <w:jc w:val="center"/>
            </w:pPr>
            <w:r>
              <w:t>16.371</w:t>
            </w:r>
          </w:p>
        </w:tc>
        <w:tc>
          <w:tcPr>
            <w:tcW w:type="dxa" w:w="1361"/>
          </w:tcPr>
          <w:p>
            <w:pPr>
              <w:jc w:val="center"/>
            </w:pPr>
            <w:r>
              <w:t>16.377</w:t>
            </w:r>
          </w:p>
        </w:tc>
        <w:tc>
          <w:tcPr>
            <w:tcW w:type="dxa" w:w="1361"/>
          </w:tcPr>
          <w:p>
            <w:pPr>
              <w:jc w:val="center"/>
            </w:pPr>
            <w:r>
              <w:t>16.377</w:t>
            </w:r>
          </w:p>
        </w:tc>
        <w:tc>
          <w:tcPr>
            <w:tcW w:type="dxa" w:w="1361"/>
          </w:tcPr>
          <w:p>
            <w:pPr>
              <w:jc w:val="center"/>
            </w:pPr>
            <w:r>
              <w:t>16.378</w:t>
            </w:r>
          </w:p>
        </w:tc>
        <w:tc>
          <w:tcPr>
            <w:tcW w:type="dxa" w:w="850"/>
          </w:tcPr>
          <w:p>
            <w:pPr>
              <w:jc w:val="center"/>
            </w:pPr>
            <w:r>
              <w:t>-0.04</w:t>
            </w:r>
          </w:p>
        </w:tc>
        <w:tc>
          <w:tcPr>
            <w:tcW w:type="dxa" w:w="850"/>
          </w:tcPr>
          <w:p>
            <w:pPr>
              <w:jc w:val="center"/>
            </w:pPr>
            <w:r>
              <w:t>-0.04</w:t>
            </w:r>
          </w:p>
        </w:tc>
        <w:tc>
          <w:tcPr>
            <w:tcW w:type="dxa" w:w="850"/>
          </w:tcPr>
          <w:p>
            <w:pPr>
              <w:jc w:val="center"/>
            </w:pPr>
            <w:r>
              <w:t>-0.04</w:t>
            </w:r>
          </w:p>
        </w:tc>
      </w:tr>
      <w:tr>
        <w:trPr>
          <w:trHeight w:hRule="exact" w:val="283"/>
        </w:trPr>
        <w:tc>
          <w:tcPr>
            <w:tcW w:type="dxa" w:w="907"/>
          </w:tcPr>
          <w:p>
            <w:pPr>
              <w:jc w:val="center"/>
            </w:pPr>
            <w:r>
              <w:t>E</w:t>
            </w:r>
          </w:p>
        </w:tc>
        <w:tc>
          <w:tcPr>
            <w:tcW w:type="dxa" w:w="907"/>
          </w:tcPr>
          <w:p>
            <w:pPr>
              <w:jc w:val="center"/>
            </w:pPr>
            <w:r>
              <w:t>8L</w:t>
            </w:r>
          </w:p>
        </w:tc>
        <w:tc>
          <w:tcPr>
            <w:tcW w:type="dxa" w:w="1587"/>
          </w:tcPr>
          <w:p>
            <w:pPr>
              <w:jc w:val="center"/>
            </w:pPr>
            <w:r>
              <w:t>18.094</w:t>
            </w:r>
          </w:p>
        </w:tc>
        <w:tc>
          <w:tcPr>
            <w:tcW w:type="dxa" w:w="1361"/>
          </w:tcPr>
          <w:p>
            <w:pPr>
              <w:jc w:val="center"/>
            </w:pPr>
            <w:r>
              <w:t>18.099</w:t>
            </w:r>
          </w:p>
        </w:tc>
        <w:tc>
          <w:tcPr>
            <w:tcW w:type="dxa" w:w="1361"/>
          </w:tcPr>
          <w:p>
            <w:pPr>
              <w:jc w:val="center"/>
            </w:pPr>
            <w:r>
              <w:t>18.101</w:t>
            </w:r>
          </w:p>
        </w:tc>
        <w:tc>
          <w:tcPr>
            <w:tcW w:type="dxa" w:w="1361"/>
          </w:tcPr>
          <w:p>
            <w:pPr>
              <w:jc w:val="center"/>
            </w:pPr>
            <w:r>
              <w:t>18.100</w:t>
            </w:r>
          </w:p>
        </w:tc>
        <w:tc>
          <w:tcPr>
            <w:tcW w:type="dxa" w:w="850"/>
          </w:tcPr>
          <w:p>
            <w:pPr>
              <w:jc w:val="center"/>
            </w:pPr>
            <w:r>
              <w:t>-0.03</w:t>
            </w:r>
          </w:p>
        </w:tc>
        <w:tc>
          <w:tcPr>
            <w:tcW w:type="dxa" w:w="850"/>
          </w:tcPr>
          <w:p>
            <w:pPr>
              <w:jc w:val="center"/>
            </w:pPr>
            <w:r>
              <w:t>-0.04</w:t>
            </w:r>
          </w:p>
        </w:tc>
        <w:tc>
          <w:tcPr>
            <w:tcW w:type="dxa" w:w="850"/>
          </w:tcPr>
          <w:p>
            <w:pPr>
              <w:jc w:val="center"/>
            </w:pPr>
            <w:r>
              <w:t>-0.03</w:t>
            </w:r>
          </w:p>
        </w:tc>
      </w:tr>
      <w:tr>
        <w:trPr>
          <w:trHeight w:hRule="exact" w:val="283"/>
        </w:trPr>
        <w:tc>
          <w:tcPr>
            <w:tcW w:type="dxa" w:w="907"/>
          </w:tcPr>
          <w:p>
            <w:pPr>
              <w:jc w:val="center"/>
            </w:pPr>
            <w:r>
              <w:t>E</w:t>
            </w:r>
          </w:p>
        </w:tc>
        <w:tc>
          <w:tcPr>
            <w:tcW w:type="dxa" w:w="907"/>
          </w:tcPr>
          <w:p>
            <w:pPr>
              <w:jc w:val="center"/>
            </w:pPr>
            <w:r>
              <w:t>9L</w:t>
            </w:r>
          </w:p>
        </w:tc>
        <w:tc>
          <w:tcPr>
            <w:tcW w:type="dxa" w:w="1587"/>
          </w:tcPr>
          <w:p>
            <w:pPr>
              <w:jc w:val="center"/>
            </w:pPr>
            <w:r>
              <w:t>18.210</w:t>
            </w:r>
          </w:p>
        </w:tc>
        <w:tc>
          <w:tcPr>
            <w:tcW w:type="dxa" w:w="1361"/>
          </w:tcPr>
          <w:p>
            <w:pPr>
              <w:jc w:val="center"/>
            </w:pPr>
            <w:r>
              <w:t>18.220</w:t>
            </w:r>
          </w:p>
        </w:tc>
        <w:tc>
          <w:tcPr>
            <w:tcW w:type="dxa" w:w="1361"/>
          </w:tcPr>
          <w:p>
            <w:pPr>
              <w:jc w:val="center"/>
            </w:pPr>
            <w:r>
              <w:t>18.220</w:t>
            </w:r>
          </w:p>
        </w:tc>
        <w:tc>
          <w:tcPr>
            <w:tcW w:type="dxa" w:w="1361"/>
          </w:tcPr>
          <w:p>
            <w:pPr>
              <w:jc w:val="center"/>
            </w:pPr>
            <w:r>
              <w:t>18.222</w:t>
            </w:r>
          </w:p>
        </w:tc>
        <w:tc>
          <w:tcPr>
            <w:tcW w:type="dxa" w:w="850"/>
          </w:tcPr>
          <w:p>
            <w:pPr>
              <w:jc w:val="center"/>
            </w:pPr>
            <w:r>
              <w:t>-0.05</w:t>
            </w:r>
          </w:p>
        </w:tc>
        <w:tc>
          <w:tcPr>
            <w:tcW w:type="dxa" w:w="850"/>
          </w:tcPr>
          <w:p>
            <w:pPr>
              <w:jc w:val="center"/>
            </w:pPr>
            <w:r>
              <w:t>-0.05</w:t>
            </w:r>
          </w:p>
        </w:tc>
        <w:tc>
          <w:tcPr>
            <w:tcW w:type="dxa" w:w="850"/>
          </w:tcPr>
          <w:p>
            <w:pPr>
              <w:jc w:val="center"/>
            </w:pPr>
            <w:r>
              <w:t>-0.07</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69.0 KV/26.4Y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N</w:t>
            </w:r>
          </w:p>
        </w:tc>
        <w:tc>
          <w:tcPr>
            <w:tcW w:type="dxa" w:w="1587"/>
          </w:tcPr>
          <w:p>
            <w:pPr>
              <w:jc w:val="center"/>
            </w:pPr>
            <w:r>
              <w:t>4.757</w:t>
            </w:r>
          </w:p>
        </w:tc>
        <w:tc>
          <w:tcPr>
            <w:tcW w:type="dxa" w:w="1361"/>
          </w:tcPr>
          <w:p>
            <w:pPr>
              <w:jc w:val="center"/>
            </w:pPr>
            <w:r>
              <w:t>4.7610</w:t>
            </w:r>
          </w:p>
        </w:tc>
        <w:tc>
          <w:tcPr>
            <w:tcW w:type="dxa" w:w="1361"/>
          </w:tcPr>
          <w:p>
            <w:pPr>
              <w:jc w:val="center"/>
            </w:pPr>
            <w:r>
              <w:t>4.7630</w:t>
            </w:r>
          </w:p>
        </w:tc>
        <w:tc>
          <w:tcPr>
            <w:tcW w:type="dxa" w:w="1361"/>
          </w:tcPr>
          <w:p>
            <w:pPr>
              <w:jc w:val="center"/>
            </w:pPr>
            <w:r>
              <w:t>4.7632</w:t>
            </w:r>
          </w:p>
        </w:tc>
        <w:tc>
          <w:tcPr>
            <w:tcW w:type="dxa" w:w="850"/>
          </w:tcPr>
          <w:p>
            <w:pPr>
              <w:jc w:val="center"/>
            </w:pPr>
            <w:r>
              <w:t>-0.08</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B</w:t>
            </w:r>
          </w:p>
        </w:tc>
        <w:tc>
          <w:tcPr>
            <w:tcW w:type="dxa" w:w="907"/>
          </w:tcPr>
          <w:p>
            <w:pPr>
              <w:jc w:val="center"/>
            </w:pPr>
            <w:r>
              <w:t>N</w:t>
            </w:r>
          </w:p>
        </w:tc>
        <w:tc>
          <w:tcPr>
            <w:tcW w:type="dxa" w:w="1587"/>
          </w:tcPr>
          <w:p>
            <w:pPr>
              <w:jc w:val="center"/>
            </w:pPr>
            <w:r>
              <w:t>4.642</w:t>
            </w:r>
          </w:p>
        </w:tc>
        <w:tc>
          <w:tcPr>
            <w:tcW w:type="dxa" w:w="1361"/>
          </w:tcPr>
          <w:p>
            <w:pPr>
              <w:jc w:val="center"/>
            </w:pPr>
            <w:r>
              <w:t>4.6448</w:t>
            </w:r>
          </w:p>
        </w:tc>
        <w:tc>
          <w:tcPr>
            <w:tcW w:type="dxa" w:w="1361"/>
          </w:tcPr>
          <w:p>
            <w:pPr>
              <w:jc w:val="center"/>
            </w:pPr>
            <w:r>
              <w:t>4.6466</w:t>
            </w:r>
          </w:p>
        </w:tc>
        <w:tc>
          <w:tcPr>
            <w:tcW w:type="dxa" w:w="1361"/>
          </w:tcPr>
          <w:p>
            <w:pPr>
              <w:jc w:val="center"/>
            </w:pPr>
            <w:r>
              <w:t>4.6470</w:t>
            </w:r>
          </w:p>
        </w:tc>
        <w:tc>
          <w:tcPr>
            <w:tcW w:type="dxa" w:w="850"/>
          </w:tcPr>
          <w:p>
            <w:pPr>
              <w:jc w:val="center"/>
            </w:pPr>
            <w:r>
              <w:t>-0.06</w:t>
            </w:r>
          </w:p>
        </w:tc>
        <w:tc>
          <w:tcPr>
            <w:tcW w:type="dxa" w:w="850"/>
          </w:tcPr>
          <w:p>
            <w:pPr>
              <w:jc w:val="center"/>
            </w:pPr>
            <w:r>
              <w:t>-0.10</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N</w:t>
            </w:r>
          </w:p>
        </w:tc>
        <w:tc>
          <w:tcPr>
            <w:tcW w:type="dxa" w:w="1587"/>
          </w:tcPr>
          <w:p>
            <w:pPr>
              <w:jc w:val="center"/>
            </w:pPr>
            <w:r>
              <w:t>4.527</w:t>
            </w:r>
          </w:p>
        </w:tc>
        <w:tc>
          <w:tcPr>
            <w:tcW w:type="dxa" w:w="1361"/>
          </w:tcPr>
          <w:p>
            <w:pPr>
              <w:jc w:val="center"/>
            </w:pPr>
            <w:r>
              <w:t>4.5303</w:t>
            </w:r>
          </w:p>
        </w:tc>
        <w:tc>
          <w:tcPr>
            <w:tcW w:type="dxa" w:w="1361"/>
          </w:tcPr>
          <w:p>
            <w:pPr>
              <w:jc w:val="center"/>
            </w:pPr>
            <w:r>
              <w:t>4.5309</w:t>
            </w:r>
          </w:p>
        </w:tc>
        <w:tc>
          <w:tcPr>
            <w:tcW w:type="dxa" w:w="1361"/>
          </w:tcPr>
          <w:p>
            <w:pPr>
              <w:jc w:val="center"/>
            </w:pPr>
            <w:r>
              <w:t>4.5310</w:t>
            </w:r>
          </w:p>
        </w:tc>
        <w:tc>
          <w:tcPr>
            <w:tcW w:type="dxa" w:w="850"/>
          </w:tcPr>
          <w:p>
            <w:pPr>
              <w:jc w:val="center"/>
            </w:pPr>
            <w:r>
              <w:t>-0.07</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D</w:t>
            </w:r>
          </w:p>
        </w:tc>
        <w:tc>
          <w:tcPr>
            <w:tcW w:type="dxa" w:w="907"/>
          </w:tcPr>
          <w:p>
            <w:pPr>
              <w:jc w:val="center"/>
            </w:pPr>
            <w:r>
              <w:t>N</w:t>
            </w:r>
          </w:p>
        </w:tc>
        <w:tc>
          <w:tcPr>
            <w:tcW w:type="dxa" w:w="1587"/>
          </w:tcPr>
          <w:p>
            <w:pPr>
              <w:jc w:val="center"/>
            </w:pPr>
            <w:r>
              <w:t>4.412</w:t>
            </w:r>
          </w:p>
        </w:tc>
        <w:tc>
          <w:tcPr>
            <w:tcW w:type="dxa" w:w="1361"/>
          </w:tcPr>
          <w:p>
            <w:pPr>
              <w:jc w:val="center"/>
            </w:pPr>
            <w:r>
              <w:t>4.4145</w:t>
            </w:r>
          </w:p>
        </w:tc>
        <w:tc>
          <w:tcPr>
            <w:tcW w:type="dxa" w:w="1361"/>
          </w:tcPr>
          <w:p>
            <w:pPr>
              <w:jc w:val="center"/>
            </w:pPr>
            <w:r>
              <w:t>4.4142</w:t>
            </w:r>
          </w:p>
        </w:tc>
        <w:tc>
          <w:tcPr>
            <w:tcW w:type="dxa" w:w="1361"/>
          </w:tcPr>
          <w:p>
            <w:pPr>
              <w:jc w:val="center"/>
            </w:pPr>
            <w:r>
              <w:t>4.4142</w:t>
            </w:r>
          </w:p>
        </w:tc>
        <w:tc>
          <w:tcPr>
            <w:tcW w:type="dxa" w:w="850"/>
          </w:tcPr>
          <w:p>
            <w:pPr>
              <w:jc w:val="center"/>
            </w:pPr>
            <w:r>
              <w:t>-0.06</w:t>
            </w:r>
          </w:p>
        </w:tc>
        <w:tc>
          <w:tcPr>
            <w:tcW w:type="dxa" w:w="850"/>
          </w:tcPr>
          <w:p>
            <w:pPr>
              <w:jc w:val="center"/>
            </w:pPr>
            <w:r>
              <w:t>-0.05</w:t>
            </w:r>
          </w:p>
        </w:tc>
        <w:tc>
          <w:tcPr>
            <w:tcW w:type="dxa" w:w="850"/>
          </w:tcPr>
          <w:p>
            <w:pPr>
              <w:jc w:val="center"/>
            </w:pPr>
            <w:r>
              <w:t>-0.05</w:t>
            </w:r>
          </w:p>
        </w:tc>
      </w:tr>
      <w:tr>
        <w:trPr>
          <w:trHeight w:hRule="exact" w:val="283"/>
        </w:trPr>
        <w:tc>
          <w:tcPr>
            <w:tcW w:type="dxa" w:w="907"/>
          </w:tcPr>
          <w:p>
            <w:pPr>
              <w:jc w:val="center"/>
            </w:pPr>
            <w:r>
              <w:t>E</w:t>
            </w:r>
          </w:p>
        </w:tc>
        <w:tc>
          <w:tcPr>
            <w:tcW w:type="dxa" w:w="907"/>
          </w:tcPr>
          <w:p>
            <w:pPr>
              <w:jc w:val="center"/>
            </w:pPr>
            <w:r>
              <w:t>N</w:t>
            </w:r>
          </w:p>
        </w:tc>
        <w:tc>
          <w:tcPr>
            <w:tcW w:type="dxa" w:w="1587"/>
          </w:tcPr>
          <w:p>
            <w:pPr>
              <w:jc w:val="center"/>
            </w:pPr>
            <w:r>
              <w:t>4.297</w:t>
            </w:r>
          </w:p>
        </w:tc>
        <w:tc>
          <w:tcPr>
            <w:tcW w:type="dxa" w:w="1361"/>
          </w:tcPr>
          <w:p>
            <w:pPr>
              <w:jc w:val="center"/>
            </w:pPr>
            <w:r>
              <w:t>4.2976</w:t>
            </w:r>
          </w:p>
        </w:tc>
        <w:tc>
          <w:tcPr>
            <w:tcW w:type="dxa" w:w="1361"/>
          </w:tcPr>
          <w:p>
            <w:pPr>
              <w:jc w:val="center"/>
            </w:pPr>
            <w:r>
              <w:t>4.2979</w:t>
            </w:r>
          </w:p>
        </w:tc>
        <w:tc>
          <w:tcPr>
            <w:tcW w:type="dxa" w:w="1361"/>
          </w:tcPr>
          <w:p>
            <w:pPr>
              <w:jc w:val="center"/>
            </w:pPr>
            <w:r>
              <w:t>4.2981</w:t>
            </w:r>
          </w:p>
        </w:tc>
        <w:tc>
          <w:tcPr>
            <w:tcW w:type="dxa" w:w="850"/>
          </w:tcPr>
          <w:p>
            <w:pPr>
              <w:jc w:val="center"/>
            </w:pPr>
            <w:r>
              <w:t>-0.01</w:t>
            </w:r>
          </w:p>
        </w:tc>
        <w:tc>
          <w:tcPr>
            <w:tcW w:type="dxa" w:w="850"/>
          </w:tcPr>
          <w:p>
            <w:pPr>
              <w:jc w:val="center"/>
            </w:pPr>
            <w:r>
              <w:t>-0.02</w:t>
            </w:r>
          </w:p>
        </w:tc>
        <w:tc>
          <w:tcPr>
            <w:tcW w:type="dxa" w:w="850"/>
          </w:tcPr>
          <w:p>
            <w:pPr>
              <w:jc w:val="center"/>
            </w:pPr>
            <w:r>
              <w:t>-0.03</w:t>
            </w:r>
          </w:p>
        </w:tc>
      </w:tr>
      <w:tr>
        <w:trPr>
          <w:trHeight w:hRule="exact" w:val="283"/>
        </w:trPr>
        <w:tc>
          <w:tcPr>
            <w:tcW w:type="dxa" w:w="907"/>
          </w:tcPr>
          <w:p>
            <w:pPr>
              <w:jc w:val="center"/>
            </w:pPr>
            <w:r>
              <w:t>C</w:t>
            </w:r>
          </w:p>
        </w:tc>
        <w:tc>
          <w:tcPr>
            <w:tcW w:type="dxa" w:w="907"/>
          </w:tcPr>
          <w:p>
            <w:pPr>
              <w:jc w:val="center"/>
            </w:pPr>
            <w:r>
              <w:t>16R</w:t>
            </w:r>
          </w:p>
        </w:tc>
        <w:tc>
          <w:tcPr>
            <w:tcW w:type="dxa" w:w="1587"/>
          </w:tcPr>
          <w:p>
            <w:pPr>
              <w:jc w:val="center"/>
            </w:pPr>
            <w:r>
              <w:t>4.115</w:t>
            </w:r>
          </w:p>
        </w:tc>
        <w:tc>
          <w:tcPr>
            <w:tcW w:type="dxa" w:w="1361"/>
          </w:tcPr>
          <w:p>
            <w:pPr>
              <w:jc w:val="center"/>
            </w:pPr>
            <w:r>
              <w:t>4.1190</w:t>
            </w:r>
          </w:p>
        </w:tc>
        <w:tc>
          <w:tcPr>
            <w:tcW w:type="dxa" w:w="1361"/>
          </w:tcPr>
          <w:p>
            <w:pPr>
              <w:jc w:val="center"/>
            </w:pPr>
            <w:r>
              <w:t>4.1190</w:t>
            </w:r>
          </w:p>
        </w:tc>
        <w:tc>
          <w:tcPr>
            <w:tcW w:type="dxa" w:w="1361"/>
          </w:tcPr>
          <w:p>
            <w:pPr>
              <w:jc w:val="center"/>
            </w:pPr>
            <w:r>
              <w:t>4.1189</w:t>
            </w:r>
          </w:p>
        </w:tc>
        <w:tc>
          <w:tcPr>
            <w:tcW w:type="dxa" w:w="850"/>
          </w:tcPr>
          <w:p>
            <w:pPr>
              <w:jc w:val="center"/>
            </w:pPr>
            <w:r>
              <w:t>-0.10</w:t>
            </w:r>
          </w:p>
        </w:tc>
        <w:tc>
          <w:tcPr>
            <w:tcW w:type="dxa" w:w="850"/>
          </w:tcPr>
          <w:p>
            <w:pPr>
              <w:jc w:val="center"/>
            </w:pPr>
            <w:r>
              <w:t>-0.10</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15R</w:t>
            </w:r>
          </w:p>
        </w:tc>
        <w:tc>
          <w:tcPr>
            <w:tcW w:type="dxa" w:w="1587"/>
          </w:tcPr>
          <w:p>
            <w:pPr>
              <w:jc w:val="center"/>
            </w:pPr>
            <w:r>
              <w:t>4.138</w:t>
            </w:r>
          </w:p>
        </w:tc>
        <w:tc>
          <w:tcPr>
            <w:tcW w:type="dxa" w:w="1361"/>
          </w:tcPr>
          <w:p>
            <w:pPr>
              <w:jc w:val="center"/>
            </w:pPr>
            <w:r>
              <w:t>4.1426</w:t>
            </w:r>
          </w:p>
        </w:tc>
        <w:tc>
          <w:tcPr>
            <w:tcW w:type="dxa" w:w="1361"/>
          </w:tcPr>
          <w:p>
            <w:pPr>
              <w:jc w:val="center"/>
            </w:pPr>
            <w:r>
              <w:t>4.1425</w:t>
            </w:r>
          </w:p>
        </w:tc>
        <w:tc>
          <w:tcPr>
            <w:tcW w:type="dxa" w:w="1361"/>
          </w:tcPr>
          <w:p>
            <w:pPr>
              <w:jc w:val="center"/>
            </w:pPr>
            <w:r>
              <w:t>4.1425</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14R</w:t>
            </w:r>
          </w:p>
        </w:tc>
        <w:tc>
          <w:tcPr>
            <w:tcW w:type="dxa" w:w="1587"/>
          </w:tcPr>
          <w:p>
            <w:pPr>
              <w:jc w:val="center"/>
            </w:pPr>
            <w:r>
              <w:t>4.163</w:t>
            </w:r>
          </w:p>
        </w:tc>
        <w:tc>
          <w:tcPr>
            <w:tcW w:type="dxa" w:w="1361"/>
          </w:tcPr>
          <w:p>
            <w:pPr>
              <w:jc w:val="center"/>
            </w:pPr>
            <w:r>
              <w:t>4.1665</w:t>
            </w:r>
          </w:p>
        </w:tc>
        <w:tc>
          <w:tcPr>
            <w:tcW w:type="dxa" w:w="1361"/>
          </w:tcPr>
          <w:p>
            <w:pPr>
              <w:jc w:val="center"/>
            </w:pPr>
            <w:r>
              <w:t>4.1662</w:t>
            </w:r>
          </w:p>
        </w:tc>
        <w:tc>
          <w:tcPr>
            <w:tcW w:type="dxa" w:w="1361"/>
          </w:tcPr>
          <w:p>
            <w:pPr>
              <w:jc w:val="center"/>
            </w:pPr>
            <w:r>
              <w:t>4.1662</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13R</w:t>
            </w:r>
          </w:p>
        </w:tc>
        <w:tc>
          <w:tcPr>
            <w:tcW w:type="dxa" w:w="1587"/>
          </w:tcPr>
          <w:p>
            <w:pPr>
              <w:jc w:val="center"/>
            </w:pPr>
            <w:r>
              <w:t>4.188</w:t>
            </w:r>
          </w:p>
        </w:tc>
        <w:tc>
          <w:tcPr>
            <w:tcW w:type="dxa" w:w="1361"/>
          </w:tcPr>
          <w:p>
            <w:pPr>
              <w:jc w:val="center"/>
            </w:pPr>
            <w:r>
              <w:t>4.1904</w:t>
            </w:r>
          </w:p>
        </w:tc>
        <w:tc>
          <w:tcPr>
            <w:tcW w:type="dxa" w:w="1361"/>
          </w:tcPr>
          <w:p>
            <w:pPr>
              <w:jc w:val="center"/>
            </w:pPr>
            <w:r>
              <w:t>4.1904</w:t>
            </w:r>
          </w:p>
        </w:tc>
        <w:tc>
          <w:tcPr>
            <w:tcW w:type="dxa" w:w="1361"/>
          </w:tcPr>
          <w:p>
            <w:pPr>
              <w:jc w:val="center"/>
            </w:pPr>
            <w:r>
              <w:t>4.1906</w:t>
            </w:r>
          </w:p>
        </w:tc>
        <w:tc>
          <w:tcPr>
            <w:tcW w:type="dxa" w:w="850"/>
          </w:tcPr>
          <w:p>
            <w:pPr>
              <w:jc w:val="center"/>
            </w:pPr>
            <w:r>
              <w:t>-0.06</w:t>
            </w:r>
          </w:p>
        </w:tc>
        <w:tc>
          <w:tcPr>
            <w:tcW w:type="dxa" w:w="850"/>
          </w:tcPr>
          <w:p>
            <w:pPr>
              <w:jc w:val="center"/>
            </w:pPr>
            <w:r>
              <w:t>-0.06</w:t>
            </w:r>
          </w:p>
        </w:tc>
        <w:tc>
          <w:tcPr>
            <w:tcW w:type="dxa" w:w="850"/>
          </w:tcPr>
          <w:p>
            <w:pPr>
              <w:jc w:val="center"/>
            </w:pPr>
            <w:r>
              <w:t>-0.06</w:t>
            </w:r>
          </w:p>
        </w:tc>
      </w:tr>
      <w:tr>
        <w:trPr>
          <w:trHeight w:hRule="exact" w:val="283"/>
        </w:trPr>
        <w:tc>
          <w:tcPr>
            <w:tcW w:type="dxa" w:w="907"/>
          </w:tcPr>
          <w:p>
            <w:pPr>
              <w:jc w:val="center"/>
            </w:pPr>
            <w:r>
              <w:t>C</w:t>
            </w:r>
          </w:p>
        </w:tc>
        <w:tc>
          <w:tcPr>
            <w:tcW w:type="dxa" w:w="907"/>
          </w:tcPr>
          <w:p>
            <w:pPr>
              <w:jc w:val="center"/>
            </w:pPr>
            <w:r>
              <w:t>12R</w:t>
            </w:r>
          </w:p>
        </w:tc>
        <w:tc>
          <w:tcPr>
            <w:tcW w:type="dxa" w:w="1587"/>
          </w:tcPr>
          <w:p>
            <w:pPr>
              <w:jc w:val="center"/>
            </w:pPr>
            <w:r>
              <w:t>4.211</w:t>
            </w:r>
          </w:p>
        </w:tc>
        <w:tc>
          <w:tcPr>
            <w:tcW w:type="dxa" w:w="1361"/>
          </w:tcPr>
          <w:p>
            <w:pPr>
              <w:jc w:val="center"/>
            </w:pPr>
            <w:r>
              <w:t>4.2149</w:t>
            </w:r>
          </w:p>
        </w:tc>
        <w:tc>
          <w:tcPr>
            <w:tcW w:type="dxa" w:w="1361"/>
          </w:tcPr>
          <w:p>
            <w:pPr>
              <w:jc w:val="center"/>
            </w:pPr>
            <w:r>
              <w:t>4.2148</w:t>
            </w:r>
          </w:p>
        </w:tc>
        <w:tc>
          <w:tcPr>
            <w:tcW w:type="dxa" w:w="1361"/>
          </w:tcPr>
          <w:p>
            <w:pPr>
              <w:jc w:val="center"/>
            </w:pPr>
            <w:r>
              <w:t>4.2148</w:t>
            </w:r>
          </w:p>
        </w:tc>
        <w:tc>
          <w:tcPr>
            <w:tcW w:type="dxa" w:w="850"/>
          </w:tcPr>
          <w:p>
            <w:pPr>
              <w:jc w:val="center"/>
            </w:pPr>
            <w:r>
              <w:t>-0.09</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11R</w:t>
            </w:r>
          </w:p>
        </w:tc>
        <w:tc>
          <w:tcPr>
            <w:tcW w:type="dxa" w:w="1587"/>
          </w:tcPr>
          <w:p>
            <w:pPr>
              <w:jc w:val="center"/>
            </w:pPr>
            <w:r>
              <w:t>4.235</w:t>
            </w:r>
          </w:p>
        </w:tc>
        <w:tc>
          <w:tcPr>
            <w:tcW w:type="dxa" w:w="1361"/>
          </w:tcPr>
          <w:p>
            <w:pPr>
              <w:jc w:val="center"/>
            </w:pPr>
            <w:r>
              <w:t>4.2396</w:t>
            </w:r>
          </w:p>
        </w:tc>
        <w:tc>
          <w:tcPr>
            <w:tcW w:type="dxa" w:w="1361"/>
          </w:tcPr>
          <w:p>
            <w:pPr>
              <w:jc w:val="center"/>
            </w:pPr>
            <w:r>
              <w:t>4.2396</w:t>
            </w:r>
          </w:p>
        </w:tc>
        <w:tc>
          <w:tcPr>
            <w:tcW w:type="dxa" w:w="1361"/>
          </w:tcPr>
          <w:p>
            <w:pPr>
              <w:jc w:val="center"/>
            </w:pPr>
            <w:r>
              <w:t>4.2397</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10R</w:t>
            </w:r>
          </w:p>
        </w:tc>
        <w:tc>
          <w:tcPr>
            <w:tcW w:type="dxa" w:w="1587"/>
          </w:tcPr>
          <w:p>
            <w:pPr>
              <w:jc w:val="center"/>
            </w:pPr>
            <w:r>
              <w:t>4.261</w:t>
            </w:r>
          </w:p>
        </w:tc>
        <w:tc>
          <w:tcPr>
            <w:tcW w:type="dxa" w:w="1361"/>
          </w:tcPr>
          <w:p>
            <w:pPr>
              <w:jc w:val="center"/>
            </w:pPr>
            <w:r>
              <w:t>4.2646</w:t>
            </w:r>
          </w:p>
        </w:tc>
        <w:tc>
          <w:tcPr>
            <w:tcW w:type="dxa" w:w="1361"/>
          </w:tcPr>
          <w:p>
            <w:pPr>
              <w:jc w:val="center"/>
            </w:pPr>
            <w:r>
              <w:t>4.2643</w:t>
            </w:r>
          </w:p>
        </w:tc>
        <w:tc>
          <w:tcPr>
            <w:tcW w:type="dxa" w:w="1361"/>
          </w:tcPr>
          <w:p>
            <w:pPr>
              <w:jc w:val="center"/>
            </w:pPr>
            <w:r>
              <w:t>4.2643</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9R</w:t>
            </w:r>
          </w:p>
        </w:tc>
        <w:tc>
          <w:tcPr>
            <w:tcW w:type="dxa" w:w="1587"/>
          </w:tcPr>
          <w:p>
            <w:pPr>
              <w:jc w:val="center"/>
            </w:pPr>
            <w:r>
              <w:t>4.285</w:t>
            </w:r>
          </w:p>
        </w:tc>
        <w:tc>
          <w:tcPr>
            <w:tcW w:type="dxa" w:w="1361"/>
          </w:tcPr>
          <w:p>
            <w:pPr>
              <w:jc w:val="center"/>
            </w:pPr>
            <w:r>
              <w:t>4.2899</w:t>
            </w:r>
          </w:p>
        </w:tc>
        <w:tc>
          <w:tcPr>
            <w:tcW w:type="dxa" w:w="1361"/>
          </w:tcPr>
          <w:p>
            <w:pPr>
              <w:jc w:val="center"/>
            </w:pPr>
            <w:r>
              <w:t>4.2896</w:t>
            </w:r>
          </w:p>
        </w:tc>
        <w:tc>
          <w:tcPr>
            <w:tcW w:type="dxa" w:w="1361"/>
          </w:tcPr>
          <w:p>
            <w:pPr>
              <w:jc w:val="center"/>
            </w:pPr>
            <w:r>
              <w:t>4.2898</w:t>
            </w:r>
          </w:p>
        </w:tc>
        <w:tc>
          <w:tcPr>
            <w:tcW w:type="dxa" w:w="850"/>
          </w:tcPr>
          <w:p>
            <w:pPr>
              <w:jc w:val="center"/>
            </w:pPr>
            <w:r>
              <w:t>-0.11</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8R</w:t>
            </w:r>
          </w:p>
        </w:tc>
        <w:tc>
          <w:tcPr>
            <w:tcW w:type="dxa" w:w="1587"/>
          </w:tcPr>
          <w:p>
            <w:pPr>
              <w:jc w:val="center"/>
            </w:pPr>
            <w:r>
              <w:t>4.311</w:t>
            </w:r>
          </w:p>
        </w:tc>
        <w:tc>
          <w:tcPr>
            <w:tcW w:type="dxa" w:w="1361"/>
          </w:tcPr>
          <w:p>
            <w:pPr>
              <w:jc w:val="center"/>
            </w:pPr>
            <w:r>
              <w:t>4.3154</w:t>
            </w:r>
          </w:p>
        </w:tc>
        <w:tc>
          <w:tcPr>
            <w:tcW w:type="dxa" w:w="1361"/>
          </w:tcPr>
          <w:p>
            <w:pPr>
              <w:jc w:val="center"/>
            </w:pPr>
            <w:r>
              <w:t>4.3154</w:t>
            </w:r>
          </w:p>
        </w:tc>
        <w:tc>
          <w:tcPr>
            <w:tcW w:type="dxa" w:w="1361"/>
          </w:tcPr>
          <w:p>
            <w:pPr>
              <w:jc w:val="center"/>
            </w:pPr>
            <w:r>
              <w:t>4.3155</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7R</w:t>
            </w:r>
          </w:p>
        </w:tc>
        <w:tc>
          <w:tcPr>
            <w:tcW w:type="dxa" w:w="1587"/>
          </w:tcPr>
          <w:p>
            <w:pPr>
              <w:jc w:val="center"/>
            </w:pPr>
            <w:r>
              <w:t>4.336</w:t>
            </w:r>
          </w:p>
        </w:tc>
        <w:tc>
          <w:tcPr>
            <w:tcW w:type="dxa" w:w="1361"/>
          </w:tcPr>
          <w:p>
            <w:pPr>
              <w:jc w:val="center"/>
            </w:pPr>
            <w:r>
              <w:t>4.3413</w:t>
            </w:r>
          </w:p>
        </w:tc>
        <w:tc>
          <w:tcPr>
            <w:tcW w:type="dxa" w:w="1361"/>
          </w:tcPr>
          <w:p>
            <w:pPr>
              <w:jc w:val="center"/>
            </w:pPr>
            <w:r>
              <w:t>4.3411</w:t>
            </w:r>
          </w:p>
        </w:tc>
        <w:tc>
          <w:tcPr>
            <w:tcW w:type="dxa" w:w="1361"/>
          </w:tcPr>
          <w:p>
            <w:pPr>
              <w:jc w:val="center"/>
            </w:pPr>
            <w:r>
              <w:t>4.3410</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6R</w:t>
            </w:r>
          </w:p>
        </w:tc>
        <w:tc>
          <w:tcPr>
            <w:tcW w:type="dxa" w:w="1587"/>
          </w:tcPr>
          <w:p>
            <w:pPr>
              <w:jc w:val="center"/>
            </w:pPr>
            <w:r>
              <w:t>4.363</w:t>
            </w:r>
          </w:p>
        </w:tc>
        <w:tc>
          <w:tcPr>
            <w:tcW w:type="dxa" w:w="1361"/>
          </w:tcPr>
          <w:p>
            <w:pPr>
              <w:jc w:val="center"/>
            </w:pPr>
            <w:r>
              <w:t>4.3669</w:t>
            </w:r>
          </w:p>
        </w:tc>
        <w:tc>
          <w:tcPr>
            <w:tcW w:type="dxa" w:w="1361"/>
          </w:tcPr>
          <w:p>
            <w:pPr>
              <w:jc w:val="center"/>
            </w:pPr>
            <w:r>
              <w:t>4.3675</w:t>
            </w:r>
          </w:p>
        </w:tc>
        <w:tc>
          <w:tcPr>
            <w:tcW w:type="dxa" w:w="1361"/>
          </w:tcPr>
          <w:p>
            <w:pPr>
              <w:jc w:val="center"/>
            </w:pPr>
            <w:r>
              <w:t>4.3672</w:t>
            </w:r>
          </w:p>
        </w:tc>
        <w:tc>
          <w:tcPr>
            <w:tcW w:type="dxa" w:w="850"/>
          </w:tcPr>
          <w:p>
            <w:pPr>
              <w:jc w:val="center"/>
            </w:pPr>
            <w:r>
              <w:t>-0.09</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5R</w:t>
            </w:r>
          </w:p>
        </w:tc>
        <w:tc>
          <w:tcPr>
            <w:tcW w:type="dxa" w:w="1587"/>
          </w:tcPr>
          <w:p>
            <w:pPr>
              <w:jc w:val="center"/>
            </w:pPr>
            <w:r>
              <w:t>4.389</w:t>
            </w:r>
          </w:p>
        </w:tc>
        <w:tc>
          <w:tcPr>
            <w:tcW w:type="dxa" w:w="1361"/>
          </w:tcPr>
          <w:p>
            <w:pPr>
              <w:jc w:val="center"/>
            </w:pPr>
            <w:r>
              <w:t>4.3939</w:t>
            </w:r>
          </w:p>
        </w:tc>
        <w:tc>
          <w:tcPr>
            <w:tcW w:type="dxa" w:w="1361"/>
          </w:tcPr>
          <w:p>
            <w:pPr>
              <w:jc w:val="center"/>
            </w:pPr>
            <w:r>
              <w:t>4.3936</w:t>
            </w:r>
          </w:p>
        </w:tc>
        <w:tc>
          <w:tcPr>
            <w:tcW w:type="dxa" w:w="1361"/>
          </w:tcPr>
          <w:p>
            <w:pPr>
              <w:jc w:val="center"/>
            </w:pPr>
            <w:r>
              <w:t>4.3936</w:t>
            </w:r>
          </w:p>
        </w:tc>
        <w:tc>
          <w:tcPr>
            <w:tcW w:type="dxa" w:w="850"/>
          </w:tcPr>
          <w:p>
            <w:pPr>
              <w:jc w:val="center"/>
            </w:pPr>
            <w:r>
              <w:t>-0.11</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4R</w:t>
            </w:r>
          </w:p>
        </w:tc>
        <w:tc>
          <w:tcPr>
            <w:tcW w:type="dxa" w:w="1587"/>
          </w:tcPr>
          <w:p>
            <w:pPr>
              <w:jc w:val="center"/>
            </w:pPr>
            <w:r>
              <w:t>4.417</w:t>
            </w:r>
          </w:p>
        </w:tc>
        <w:tc>
          <w:tcPr>
            <w:tcW w:type="dxa" w:w="1361"/>
          </w:tcPr>
          <w:p>
            <w:pPr>
              <w:jc w:val="center"/>
            </w:pPr>
            <w:r>
              <w:t>4.4204</w:t>
            </w:r>
          </w:p>
        </w:tc>
        <w:tc>
          <w:tcPr>
            <w:tcW w:type="dxa" w:w="1361"/>
          </w:tcPr>
          <w:p>
            <w:pPr>
              <w:jc w:val="center"/>
            </w:pPr>
            <w:r>
              <w:t>4.4204</w:t>
            </w:r>
          </w:p>
        </w:tc>
        <w:tc>
          <w:tcPr>
            <w:tcW w:type="dxa" w:w="1361"/>
          </w:tcPr>
          <w:p>
            <w:pPr>
              <w:jc w:val="center"/>
            </w:pPr>
            <w:r>
              <w:t>4.4206</w:t>
            </w:r>
          </w:p>
        </w:tc>
        <w:tc>
          <w:tcPr>
            <w:tcW w:type="dxa" w:w="850"/>
          </w:tcPr>
          <w:p>
            <w:pPr>
              <w:jc w:val="center"/>
            </w:pPr>
            <w:r>
              <w:t>-0.08</w:t>
            </w:r>
          </w:p>
        </w:tc>
        <w:tc>
          <w:tcPr>
            <w:tcW w:type="dxa" w:w="850"/>
          </w:tcPr>
          <w:p>
            <w:pPr>
              <w:jc w:val="center"/>
            </w:pPr>
            <w:r>
              <w:t>-0.08</w:t>
            </w:r>
          </w:p>
        </w:tc>
        <w:tc>
          <w:tcPr>
            <w:tcW w:type="dxa" w:w="850"/>
          </w:tcPr>
          <w:p>
            <w:pPr>
              <w:jc w:val="center"/>
            </w:pPr>
            <w:r>
              <w:t>-0.08</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69.0 KV/26.4Y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C</w:t>
            </w:r>
          </w:p>
        </w:tc>
        <w:tc>
          <w:tcPr>
            <w:tcW w:type="dxa" w:w="907"/>
          </w:tcPr>
          <w:p>
            <w:pPr>
              <w:jc w:val="center"/>
            </w:pPr>
            <w:r>
              <w:t>3R</w:t>
            </w:r>
          </w:p>
        </w:tc>
        <w:tc>
          <w:tcPr>
            <w:tcW w:type="dxa" w:w="1587"/>
          </w:tcPr>
          <w:p>
            <w:pPr>
              <w:jc w:val="center"/>
            </w:pPr>
            <w:r>
              <w:t>4.444</w:t>
            </w:r>
          </w:p>
        </w:tc>
        <w:tc>
          <w:tcPr>
            <w:tcW w:type="dxa" w:w="1361"/>
          </w:tcPr>
          <w:p>
            <w:pPr>
              <w:jc w:val="center"/>
            </w:pPr>
            <w:r>
              <w:t>4.4475</w:t>
            </w:r>
          </w:p>
        </w:tc>
        <w:tc>
          <w:tcPr>
            <w:tcW w:type="dxa" w:w="1361"/>
          </w:tcPr>
          <w:p>
            <w:pPr>
              <w:jc w:val="center"/>
            </w:pPr>
            <w:r>
              <w:t>4.4474</w:t>
            </w:r>
          </w:p>
        </w:tc>
        <w:tc>
          <w:tcPr>
            <w:tcW w:type="dxa" w:w="1361"/>
          </w:tcPr>
          <w:p>
            <w:pPr>
              <w:jc w:val="center"/>
            </w:pPr>
            <w:r>
              <w:t>4.4477</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2R</w:t>
            </w:r>
          </w:p>
        </w:tc>
        <w:tc>
          <w:tcPr>
            <w:tcW w:type="dxa" w:w="1587"/>
          </w:tcPr>
          <w:p>
            <w:pPr>
              <w:jc w:val="center"/>
            </w:pPr>
            <w:r>
              <w:t>4.471</w:t>
            </w:r>
          </w:p>
        </w:tc>
        <w:tc>
          <w:tcPr>
            <w:tcW w:type="dxa" w:w="1361"/>
          </w:tcPr>
          <w:p>
            <w:pPr>
              <w:jc w:val="center"/>
            </w:pPr>
            <w:r>
              <w:t>4.4744</w:t>
            </w:r>
          </w:p>
        </w:tc>
        <w:tc>
          <w:tcPr>
            <w:tcW w:type="dxa" w:w="1361"/>
          </w:tcPr>
          <w:p>
            <w:pPr>
              <w:jc w:val="center"/>
            </w:pPr>
            <w:r>
              <w:t>4.4753</w:t>
            </w:r>
          </w:p>
        </w:tc>
        <w:tc>
          <w:tcPr>
            <w:tcW w:type="dxa" w:w="1361"/>
          </w:tcPr>
          <w:p>
            <w:pPr>
              <w:jc w:val="center"/>
            </w:pPr>
            <w:r>
              <w:t>4.4756</w:t>
            </w:r>
          </w:p>
        </w:tc>
        <w:tc>
          <w:tcPr>
            <w:tcW w:type="dxa" w:w="850"/>
          </w:tcPr>
          <w:p>
            <w:pPr>
              <w:jc w:val="center"/>
            </w:pPr>
            <w:r>
              <w:t>-0.08</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1R</w:t>
            </w:r>
          </w:p>
        </w:tc>
        <w:tc>
          <w:tcPr>
            <w:tcW w:type="dxa" w:w="1587"/>
          </w:tcPr>
          <w:p>
            <w:pPr>
              <w:jc w:val="center"/>
            </w:pPr>
            <w:r>
              <w:t>4.498</w:t>
            </w:r>
          </w:p>
        </w:tc>
        <w:tc>
          <w:tcPr>
            <w:tcW w:type="dxa" w:w="1361"/>
          </w:tcPr>
          <w:p>
            <w:pPr>
              <w:jc w:val="center"/>
            </w:pPr>
            <w:r>
              <w:t>4.5023</w:t>
            </w:r>
          </w:p>
        </w:tc>
        <w:tc>
          <w:tcPr>
            <w:tcW w:type="dxa" w:w="1361"/>
          </w:tcPr>
          <w:p>
            <w:pPr>
              <w:jc w:val="center"/>
            </w:pPr>
            <w:r>
              <w:t>4.5028</w:t>
            </w:r>
          </w:p>
        </w:tc>
        <w:tc>
          <w:tcPr>
            <w:tcW w:type="dxa" w:w="1361"/>
          </w:tcPr>
          <w:p>
            <w:pPr>
              <w:jc w:val="center"/>
            </w:pPr>
            <w:r>
              <w:t>4.5031</w:t>
            </w:r>
          </w:p>
        </w:tc>
        <w:tc>
          <w:tcPr>
            <w:tcW w:type="dxa" w:w="850"/>
          </w:tcPr>
          <w:p>
            <w:pPr>
              <w:jc w:val="center"/>
            </w:pPr>
            <w:r>
              <w:t>-0.10</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1L</w:t>
            </w:r>
          </w:p>
        </w:tc>
        <w:tc>
          <w:tcPr>
            <w:tcW w:type="dxa" w:w="1587"/>
          </w:tcPr>
          <w:p>
            <w:pPr>
              <w:jc w:val="center"/>
            </w:pPr>
            <w:r>
              <w:t>4.555</w:t>
            </w:r>
          </w:p>
        </w:tc>
        <w:tc>
          <w:tcPr>
            <w:tcW w:type="dxa" w:w="1361"/>
          </w:tcPr>
          <w:p>
            <w:pPr>
              <w:jc w:val="center"/>
            </w:pPr>
            <w:r>
              <w:t>4.5594</w:t>
            </w:r>
          </w:p>
        </w:tc>
        <w:tc>
          <w:tcPr>
            <w:tcW w:type="dxa" w:w="1361"/>
          </w:tcPr>
          <w:p>
            <w:pPr>
              <w:jc w:val="center"/>
            </w:pPr>
            <w:r>
              <w:t>4.5591</w:t>
            </w:r>
          </w:p>
        </w:tc>
        <w:tc>
          <w:tcPr>
            <w:tcW w:type="dxa" w:w="1361"/>
          </w:tcPr>
          <w:p>
            <w:pPr>
              <w:jc w:val="center"/>
            </w:pPr>
            <w:r>
              <w:t>4.5598</w:t>
            </w:r>
          </w:p>
        </w:tc>
        <w:tc>
          <w:tcPr>
            <w:tcW w:type="dxa" w:w="850"/>
          </w:tcPr>
          <w:p>
            <w:pPr>
              <w:jc w:val="center"/>
            </w:pPr>
            <w:r>
              <w:t>-0.10</w:t>
            </w:r>
          </w:p>
        </w:tc>
        <w:tc>
          <w:tcPr>
            <w:tcW w:type="dxa" w:w="850"/>
          </w:tcPr>
          <w:p>
            <w:pPr>
              <w:jc w:val="center"/>
            </w:pPr>
            <w:r>
              <w:t>-0.09</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2L</w:t>
            </w:r>
          </w:p>
        </w:tc>
        <w:tc>
          <w:tcPr>
            <w:tcW w:type="dxa" w:w="1587"/>
          </w:tcPr>
          <w:p>
            <w:pPr>
              <w:jc w:val="center"/>
            </w:pPr>
            <w:r>
              <w:t>4.584</w:t>
            </w:r>
          </w:p>
        </w:tc>
        <w:tc>
          <w:tcPr>
            <w:tcW w:type="dxa" w:w="1361"/>
          </w:tcPr>
          <w:p>
            <w:pPr>
              <w:jc w:val="center"/>
            </w:pPr>
            <w:r>
              <w:t>4.5876</w:t>
            </w:r>
          </w:p>
        </w:tc>
        <w:tc>
          <w:tcPr>
            <w:tcW w:type="dxa" w:w="1361"/>
          </w:tcPr>
          <w:p>
            <w:pPr>
              <w:jc w:val="center"/>
            </w:pPr>
            <w:r>
              <w:t>4.5883</w:t>
            </w:r>
          </w:p>
        </w:tc>
        <w:tc>
          <w:tcPr>
            <w:tcW w:type="dxa" w:w="1361"/>
          </w:tcPr>
          <w:p>
            <w:pPr>
              <w:jc w:val="center"/>
            </w:pPr>
            <w:r>
              <w:t>4.5884</w:t>
            </w:r>
          </w:p>
        </w:tc>
        <w:tc>
          <w:tcPr>
            <w:tcW w:type="dxa" w:w="850"/>
          </w:tcPr>
          <w:p>
            <w:pPr>
              <w:jc w:val="center"/>
            </w:pPr>
            <w:r>
              <w:t>-0.08</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3L</w:t>
            </w:r>
          </w:p>
        </w:tc>
        <w:tc>
          <w:tcPr>
            <w:tcW w:type="dxa" w:w="1587"/>
          </w:tcPr>
          <w:p>
            <w:pPr>
              <w:jc w:val="center"/>
            </w:pPr>
            <w:r>
              <w:t>4.613</w:t>
            </w:r>
          </w:p>
        </w:tc>
        <w:tc>
          <w:tcPr>
            <w:tcW w:type="dxa" w:w="1361"/>
          </w:tcPr>
          <w:p>
            <w:pPr>
              <w:jc w:val="center"/>
            </w:pPr>
            <w:r>
              <w:t>4.6168</w:t>
            </w:r>
          </w:p>
        </w:tc>
        <w:tc>
          <w:tcPr>
            <w:tcW w:type="dxa" w:w="1361"/>
          </w:tcPr>
          <w:p>
            <w:pPr>
              <w:jc w:val="center"/>
            </w:pPr>
            <w:r>
              <w:t>4.6171</w:t>
            </w:r>
          </w:p>
        </w:tc>
        <w:tc>
          <w:tcPr>
            <w:tcW w:type="dxa" w:w="1361"/>
          </w:tcPr>
          <w:p>
            <w:pPr>
              <w:jc w:val="center"/>
            </w:pPr>
            <w:r>
              <w:t>4.6176</w:t>
            </w:r>
          </w:p>
        </w:tc>
        <w:tc>
          <w:tcPr>
            <w:tcW w:type="dxa" w:w="850"/>
          </w:tcPr>
          <w:p>
            <w:pPr>
              <w:jc w:val="center"/>
            </w:pPr>
            <w:r>
              <w:t>-0.08</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4L</w:t>
            </w:r>
          </w:p>
        </w:tc>
        <w:tc>
          <w:tcPr>
            <w:tcW w:type="dxa" w:w="1587"/>
          </w:tcPr>
          <w:p>
            <w:pPr>
              <w:jc w:val="center"/>
            </w:pPr>
            <w:r>
              <w:t>4.643</w:t>
            </w:r>
          </w:p>
        </w:tc>
        <w:tc>
          <w:tcPr>
            <w:tcW w:type="dxa" w:w="1361"/>
          </w:tcPr>
          <w:p>
            <w:pPr>
              <w:jc w:val="center"/>
            </w:pPr>
            <w:r>
              <w:t>4.6465</w:t>
            </w:r>
          </w:p>
        </w:tc>
        <w:tc>
          <w:tcPr>
            <w:tcW w:type="dxa" w:w="1361"/>
          </w:tcPr>
          <w:p>
            <w:pPr>
              <w:jc w:val="center"/>
            </w:pPr>
            <w:r>
              <w:t>4.6466</w:t>
            </w:r>
          </w:p>
        </w:tc>
        <w:tc>
          <w:tcPr>
            <w:tcW w:type="dxa" w:w="1361"/>
          </w:tcPr>
          <w:p>
            <w:pPr>
              <w:jc w:val="center"/>
            </w:pPr>
            <w:r>
              <w:t>4.6473</w:t>
            </w:r>
          </w:p>
        </w:tc>
        <w:tc>
          <w:tcPr>
            <w:tcW w:type="dxa" w:w="850"/>
          </w:tcPr>
          <w:p>
            <w:pPr>
              <w:jc w:val="center"/>
            </w:pPr>
            <w:r>
              <w:t>-0.08</w:t>
            </w:r>
          </w:p>
        </w:tc>
        <w:tc>
          <w:tcPr>
            <w:tcW w:type="dxa" w:w="850"/>
          </w:tcPr>
          <w:p>
            <w:pPr>
              <w:jc w:val="center"/>
            </w:pPr>
            <w:r>
              <w:t>-0.08</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5L</w:t>
            </w:r>
          </w:p>
        </w:tc>
        <w:tc>
          <w:tcPr>
            <w:tcW w:type="dxa" w:w="1587"/>
          </w:tcPr>
          <w:p>
            <w:pPr>
              <w:jc w:val="center"/>
            </w:pPr>
            <w:r>
              <w:t>4.672</w:t>
            </w:r>
          </w:p>
        </w:tc>
        <w:tc>
          <w:tcPr>
            <w:tcW w:type="dxa" w:w="1361"/>
          </w:tcPr>
          <w:p>
            <w:pPr>
              <w:jc w:val="center"/>
            </w:pPr>
            <w:r>
              <w:t>4.6772</w:t>
            </w:r>
          </w:p>
        </w:tc>
        <w:tc>
          <w:tcPr>
            <w:tcW w:type="dxa" w:w="1361"/>
          </w:tcPr>
          <w:p>
            <w:pPr>
              <w:jc w:val="center"/>
            </w:pPr>
            <w:r>
              <w:t>4.6776</w:t>
            </w:r>
          </w:p>
        </w:tc>
        <w:tc>
          <w:tcPr>
            <w:tcW w:type="dxa" w:w="1361"/>
          </w:tcPr>
          <w:p>
            <w:pPr>
              <w:jc w:val="center"/>
            </w:pPr>
            <w:r>
              <w:t>4.6773</w:t>
            </w:r>
          </w:p>
        </w:tc>
        <w:tc>
          <w:tcPr>
            <w:tcW w:type="dxa" w:w="850"/>
          </w:tcPr>
          <w:p>
            <w:pPr>
              <w:jc w:val="center"/>
            </w:pPr>
            <w:r>
              <w:t>-0.11</w:t>
            </w:r>
          </w:p>
        </w:tc>
        <w:tc>
          <w:tcPr>
            <w:tcW w:type="dxa" w:w="850"/>
          </w:tcPr>
          <w:p>
            <w:pPr>
              <w:jc w:val="center"/>
            </w:pPr>
            <w:r>
              <w:t>-0.12</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6L</w:t>
            </w:r>
          </w:p>
        </w:tc>
        <w:tc>
          <w:tcPr>
            <w:tcW w:type="dxa" w:w="1587"/>
          </w:tcPr>
          <w:p>
            <w:pPr>
              <w:jc w:val="center"/>
            </w:pPr>
            <w:r>
              <w:t>4.703</w:t>
            </w:r>
          </w:p>
        </w:tc>
        <w:tc>
          <w:tcPr>
            <w:tcW w:type="dxa" w:w="1361"/>
          </w:tcPr>
          <w:p>
            <w:pPr>
              <w:jc w:val="center"/>
            </w:pPr>
            <w:r>
              <w:t>4.7079</w:t>
            </w:r>
          </w:p>
        </w:tc>
        <w:tc>
          <w:tcPr>
            <w:tcW w:type="dxa" w:w="1361"/>
          </w:tcPr>
          <w:p>
            <w:pPr>
              <w:jc w:val="center"/>
            </w:pPr>
            <w:r>
              <w:t>4.7081</w:t>
            </w:r>
          </w:p>
        </w:tc>
        <w:tc>
          <w:tcPr>
            <w:tcW w:type="dxa" w:w="1361"/>
          </w:tcPr>
          <w:p>
            <w:pPr>
              <w:jc w:val="center"/>
            </w:pPr>
            <w:r>
              <w:t>4.7081</w:t>
            </w:r>
          </w:p>
        </w:tc>
        <w:tc>
          <w:tcPr>
            <w:tcW w:type="dxa" w:w="850"/>
          </w:tcPr>
          <w:p>
            <w:pPr>
              <w:jc w:val="center"/>
            </w:pPr>
            <w:r>
              <w:t>-0.10</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7L</w:t>
            </w:r>
          </w:p>
        </w:tc>
        <w:tc>
          <w:tcPr>
            <w:tcW w:type="dxa" w:w="1587"/>
          </w:tcPr>
          <w:p>
            <w:pPr>
              <w:jc w:val="center"/>
            </w:pPr>
            <w:r>
              <w:t>4.733</w:t>
            </w:r>
          </w:p>
        </w:tc>
        <w:tc>
          <w:tcPr>
            <w:tcW w:type="dxa" w:w="1361"/>
          </w:tcPr>
          <w:p>
            <w:pPr>
              <w:jc w:val="center"/>
            </w:pPr>
            <w:r>
              <w:t>4.7386</w:t>
            </w:r>
          </w:p>
        </w:tc>
        <w:tc>
          <w:tcPr>
            <w:tcW w:type="dxa" w:w="1361"/>
          </w:tcPr>
          <w:p>
            <w:pPr>
              <w:jc w:val="center"/>
            </w:pPr>
            <w:r>
              <w:t>4.7386</w:t>
            </w:r>
          </w:p>
        </w:tc>
        <w:tc>
          <w:tcPr>
            <w:tcW w:type="dxa" w:w="1361"/>
          </w:tcPr>
          <w:p>
            <w:pPr>
              <w:jc w:val="center"/>
            </w:pPr>
            <w:r>
              <w:t>4.7388</w:t>
            </w:r>
          </w:p>
        </w:tc>
        <w:tc>
          <w:tcPr>
            <w:tcW w:type="dxa" w:w="850"/>
          </w:tcPr>
          <w:p>
            <w:pPr>
              <w:jc w:val="center"/>
            </w:pPr>
            <w:r>
              <w:t>-0.12</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8L</w:t>
            </w:r>
          </w:p>
        </w:tc>
        <w:tc>
          <w:tcPr>
            <w:tcW w:type="dxa" w:w="1587"/>
          </w:tcPr>
          <w:p>
            <w:pPr>
              <w:jc w:val="center"/>
            </w:pPr>
            <w:r>
              <w:t>4.765</w:t>
            </w:r>
          </w:p>
        </w:tc>
        <w:tc>
          <w:tcPr>
            <w:tcW w:type="dxa" w:w="1361"/>
          </w:tcPr>
          <w:p>
            <w:pPr>
              <w:jc w:val="center"/>
            </w:pPr>
            <w:r>
              <w:t>4.7701</w:t>
            </w:r>
          </w:p>
        </w:tc>
        <w:tc>
          <w:tcPr>
            <w:tcW w:type="dxa" w:w="1361"/>
          </w:tcPr>
          <w:p>
            <w:pPr>
              <w:jc w:val="center"/>
            </w:pPr>
            <w:r>
              <w:t>4.7697</w:t>
            </w:r>
          </w:p>
        </w:tc>
        <w:tc>
          <w:tcPr>
            <w:tcW w:type="dxa" w:w="1361"/>
          </w:tcPr>
          <w:p>
            <w:pPr>
              <w:jc w:val="center"/>
            </w:pPr>
            <w:r>
              <w:t>4.7700</w:t>
            </w:r>
          </w:p>
        </w:tc>
        <w:tc>
          <w:tcPr>
            <w:tcW w:type="dxa" w:w="850"/>
          </w:tcPr>
          <w:p>
            <w:pPr>
              <w:jc w:val="center"/>
            </w:pPr>
            <w:r>
              <w:t>-0.11</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9L</w:t>
            </w:r>
          </w:p>
        </w:tc>
        <w:tc>
          <w:tcPr>
            <w:tcW w:type="dxa" w:w="1587"/>
          </w:tcPr>
          <w:p>
            <w:pPr>
              <w:jc w:val="center"/>
            </w:pPr>
            <w:r>
              <w:t>4.796</w:t>
            </w:r>
          </w:p>
        </w:tc>
        <w:tc>
          <w:tcPr>
            <w:tcW w:type="dxa" w:w="1361"/>
          </w:tcPr>
          <w:p>
            <w:pPr>
              <w:jc w:val="center"/>
            </w:pPr>
            <w:r>
              <w:t>4.8015</w:t>
            </w:r>
          </w:p>
        </w:tc>
        <w:tc>
          <w:tcPr>
            <w:tcW w:type="dxa" w:w="1361"/>
          </w:tcPr>
          <w:p>
            <w:pPr>
              <w:jc w:val="center"/>
            </w:pPr>
            <w:r>
              <w:t>4.8017</w:t>
            </w:r>
          </w:p>
        </w:tc>
        <w:tc>
          <w:tcPr>
            <w:tcW w:type="dxa" w:w="1361"/>
          </w:tcPr>
          <w:p>
            <w:pPr>
              <w:jc w:val="center"/>
            </w:pPr>
            <w:r>
              <w:t>4.8016</w:t>
            </w:r>
          </w:p>
        </w:tc>
        <w:tc>
          <w:tcPr>
            <w:tcW w:type="dxa" w:w="850"/>
          </w:tcPr>
          <w:p>
            <w:pPr>
              <w:jc w:val="center"/>
            </w:pPr>
            <w:r>
              <w:t>-0.11</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10L</w:t>
            </w:r>
          </w:p>
        </w:tc>
        <w:tc>
          <w:tcPr>
            <w:tcW w:type="dxa" w:w="1587"/>
          </w:tcPr>
          <w:p>
            <w:pPr>
              <w:jc w:val="center"/>
            </w:pPr>
            <w:r>
              <w:t>4.829</w:t>
            </w:r>
          </w:p>
        </w:tc>
        <w:tc>
          <w:tcPr>
            <w:tcW w:type="dxa" w:w="1361"/>
          </w:tcPr>
          <w:p>
            <w:pPr>
              <w:jc w:val="center"/>
            </w:pPr>
            <w:r>
              <w:t>4.8336</w:t>
            </w:r>
          </w:p>
        </w:tc>
        <w:tc>
          <w:tcPr>
            <w:tcW w:type="dxa" w:w="1361"/>
          </w:tcPr>
          <w:p>
            <w:pPr>
              <w:jc w:val="center"/>
            </w:pPr>
            <w:r>
              <w:t>4.8337</w:t>
            </w:r>
          </w:p>
        </w:tc>
        <w:tc>
          <w:tcPr>
            <w:tcW w:type="dxa" w:w="1361"/>
          </w:tcPr>
          <w:p>
            <w:pPr>
              <w:jc w:val="center"/>
            </w:pPr>
            <w:r>
              <w:t>4.8337</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11L</w:t>
            </w:r>
          </w:p>
        </w:tc>
        <w:tc>
          <w:tcPr>
            <w:tcW w:type="dxa" w:w="1587"/>
          </w:tcPr>
          <w:p>
            <w:pPr>
              <w:jc w:val="center"/>
            </w:pPr>
            <w:r>
              <w:t>4.860</w:t>
            </w:r>
          </w:p>
        </w:tc>
        <w:tc>
          <w:tcPr>
            <w:tcW w:type="dxa" w:w="1361"/>
          </w:tcPr>
          <w:p>
            <w:pPr>
              <w:jc w:val="center"/>
            </w:pPr>
            <w:r>
              <w:t>4.8662</w:t>
            </w:r>
          </w:p>
        </w:tc>
        <w:tc>
          <w:tcPr>
            <w:tcW w:type="dxa" w:w="1361"/>
          </w:tcPr>
          <w:p>
            <w:pPr>
              <w:jc w:val="center"/>
            </w:pPr>
            <w:r>
              <w:t>4.8663</w:t>
            </w:r>
          </w:p>
        </w:tc>
        <w:tc>
          <w:tcPr>
            <w:tcW w:type="dxa" w:w="1361"/>
          </w:tcPr>
          <w:p>
            <w:pPr>
              <w:jc w:val="center"/>
            </w:pPr>
            <w:r>
              <w:t>4.8661</w:t>
            </w:r>
          </w:p>
        </w:tc>
        <w:tc>
          <w:tcPr>
            <w:tcW w:type="dxa" w:w="850"/>
          </w:tcPr>
          <w:p>
            <w:pPr>
              <w:jc w:val="center"/>
            </w:pPr>
            <w:r>
              <w:t>-0.13</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12L</w:t>
            </w:r>
          </w:p>
        </w:tc>
        <w:tc>
          <w:tcPr>
            <w:tcW w:type="dxa" w:w="1587"/>
          </w:tcPr>
          <w:p>
            <w:pPr>
              <w:jc w:val="center"/>
            </w:pPr>
            <w:r>
              <w:t>4.894</w:t>
            </w:r>
          </w:p>
        </w:tc>
        <w:tc>
          <w:tcPr>
            <w:tcW w:type="dxa" w:w="1361"/>
          </w:tcPr>
          <w:p>
            <w:pPr>
              <w:jc w:val="center"/>
            </w:pPr>
            <w:r>
              <w:t>4.8992</w:t>
            </w:r>
          </w:p>
        </w:tc>
        <w:tc>
          <w:tcPr>
            <w:tcW w:type="dxa" w:w="1361"/>
          </w:tcPr>
          <w:p>
            <w:pPr>
              <w:jc w:val="center"/>
            </w:pPr>
            <w:r>
              <w:t>4.8990</w:t>
            </w:r>
          </w:p>
        </w:tc>
        <w:tc>
          <w:tcPr>
            <w:tcW w:type="dxa" w:w="1361"/>
          </w:tcPr>
          <w:p>
            <w:pPr>
              <w:jc w:val="center"/>
            </w:pPr>
            <w:r>
              <w:t>4.8990</w:t>
            </w:r>
          </w:p>
        </w:tc>
        <w:tc>
          <w:tcPr>
            <w:tcW w:type="dxa" w:w="850"/>
          </w:tcPr>
          <w:p>
            <w:pPr>
              <w:jc w:val="center"/>
            </w:pPr>
            <w:r>
              <w:t>-0.11</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13L</w:t>
            </w:r>
          </w:p>
        </w:tc>
        <w:tc>
          <w:tcPr>
            <w:tcW w:type="dxa" w:w="1587"/>
          </w:tcPr>
          <w:p>
            <w:pPr>
              <w:jc w:val="center"/>
            </w:pPr>
            <w:r>
              <w:t>4.926</w:t>
            </w:r>
          </w:p>
        </w:tc>
        <w:tc>
          <w:tcPr>
            <w:tcW w:type="dxa" w:w="1361"/>
          </w:tcPr>
          <w:p>
            <w:pPr>
              <w:jc w:val="center"/>
            </w:pPr>
            <w:r>
              <w:t>4.9327</w:t>
            </w:r>
          </w:p>
        </w:tc>
        <w:tc>
          <w:tcPr>
            <w:tcW w:type="dxa" w:w="1361"/>
          </w:tcPr>
          <w:p>
            <w:pPr>
              <w:jc w:val="center"/>
            </w:pPr>
            <w:r>
              <w:t>4.9324</w:t>
            </w:r>
          </w:p>
        </w:tc>
        <w:tc>
          <w:tcPr>
            <w:tcW w:type="dxa" w:w="1361"/>
          </w:tcPr>
          <w:p>
            <w:pPr>
              <w:jc w:val="center"/>
            </w:pPr>
            <w:r>
              <w:t>4.9324</w:t>
            </w:r>
          </w:p>
        </w:tc>
        <w:tc>
          <w:tcPr>
            <w:tcW w:type="dxa" w:w="850"/>
          </w:tcPr>
          <w:p>
            <w:pPr>
              <w:jc w:val="center"/>
            </w:pPr>
            <w:r>
              <w:t>-0.14</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14L</w:t>
            </w:r>
          </w:p>
        </w:tc>
        <w:tc>
          <w:tcPr>
            <w:tcW w:type="dxa" w:w="1587"/>
          </w:tcPr>
          <w:p>
            <w:pPr>
              <w:jc w:val="center"/>
            </w:pPr>
            <w:r>
              <w:t>4.961</w:t>
            </w:r>
          </w:p>
        </w:tc>
        <w:tc>
          <w:tcPr>
            <w:tcW w:type="dxa" w:w="1361"/>
          </w:tcPr>
          <w:p>
            <w:pPr>
              <w:jc w:val="center"/>
            </w:pPr>
            <w:r>
              <w:t>4.9664</w:t>
            </w:r>
          </w:p>
        </w:tc>
        <w:tc>
          <w:tcPr>
            <w:tcW w:type="dxa" w:w="1361"/>
          </w:tcPr>
          <w:p>
            <w:pPr>
              <w:jc w:val="center"/>
            </w:pPr>
            <w:r>
              <w:t>4.9662</w:t>
            </w:r>
          </w:p>
        </w:tc>
        <w:tc>
          <w:tcPr>
            <w:tcW w:type="dxa" w:w="1361"/>
          </w:tcPr>
          <w:p>
            <w:pPr>
              <w:jc w:val="center"/>
            </w:pPr>
            <w:r>
              <w:t>4.9663</w:t>
            </w:r>
          </w:p>
        </w:tc>
        <w:tc>
          <w:tcPr>
            <w:tcW w:type="dxa" w:w="850"/>
          </w:tcPr>
          <w:p>
            <w:pPr>
              <w:jc w:val="center"/>
            </w:pPr>
            <w:r>
              <w:t>-0.11</w:t>
            </w:r>
          </w:p>
        </w:tc>
        <w:tc>
          <w:tcPr>
            <w:tcW w:type="dxa" w:w="850"/>
          </w:tcPr>
          <w:p>
            <w:pPr>
              <w:jc w:val="center"/>
            </w:pPr>
            <w:r>
              <w:t>-0.10</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15L</w:t>
            </w:r>
          </w:p>
        </w:tc>
        <w:tc>
          <w:tcPr>
            <w:tcW w:type="dxa" w:w="1587"/>
          </w:tcPr>
          <w:p>
            <w:pPr>
              <w:jc w:val="center"/>
            </w:pPr>
            <w:r>
              <w:t>4.994</w:t>
            </w:r>
          </w:p>
        </w:tc>
        <w:tc>
          <w:tcPr>
            <w:tcW w:type="dxa" w:w="1361"/>
          </w:tcPr>
          <w:p>
            <w:pPr>
              <w:jc w:val="center"/>
            </w:pPr>
            <w:r>
              <w:t>5.0008</w:t>
            </w:r>
          </w:p>
        </w:tc>
        <w:tc>
          <w:tcPr>
            <w:tcW w:type="dxa" w:w="1361"/>
          </w:tcPr>
          <w:p>
            <w:pPr>
              <w:jc w:val="center"/>
            </w:pPr>
            <w:r>
              <w:t>5.0006</w:t>
            </w:r>
          </w:p>
        </w:tc>
        <w:tc>
          <w:tcPr>
            <w:tcW w:type="dxa" w:w="1361"/>
          </w:tcPr>
          <w:p>
            <w:pPr>
              <w:jc w:val="center"/>
            </w:pPr>
            <w:r>
              <w:t>5.0004</w:t>
            </w:r>
          </w:p>
        </w:tc>
        <w:tc>
          <w:tcPr>
            <w:tcW w:type="dxa" w:w="850"/>
          </w:tcPr>
          <w:p>
            <w:pPr>
              <w:jc w:val="center"/>
            </w:pPr>
            <w:r>
              <w:t>-0.14</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16L</w:t>
            </w:r>
          </w:p>
        </w:tc>
        <w:tc>
          <w:tcPr>
            <w:tcW w:type="dxa" w:w="1587"/>
          </w:tcPr>
          <w:p>
            <w:pPr>
              <w:jc w:val="center"/>
            </w:pPr>
            <w:r>
              <w:t>5.030</w:t>
            </w:r>
          </w:p>
        </w:tc>
        <w:tc>
          <w:tcPr>
            <w:tcW w:type="dxa" w:w="1361"/>
          </w:tcPr>
          <w:p>
            <w:pPr>
              <w:jc w:val="center"/>
            </w:pPr>
            <w:r>
              <w:t>5.0356</w:t>
            </w:r>
          </w:p>
        </w:tc>
        <w:tc>
          <w:tcPr>
            <w:tcW w:type="dxa" w:w="1361"/>
          </w:tcPr>
          <w:p>
            <w:pPr>
              <w:jc w:val="center"/>
            </w:pPr>
            <w:r>
              <w:t>5.0353</w:t>
            </w:r>
          </w:p>
        </w:tc>
        <w:tc>
          <w:tcPr>
            <w:tcW w:type="dxa" w:w="1361"/>
          </w:tcPr>
          <w:p>
            <w:pPr>
              <w:jc w:val="center"/>
            </w:pPr>
            <w:r>
              <w:t>5.0352</w:t>
            </w:r>
          </w:p>
        </w:tc>
        <w:tc>
          <w:tcPr>
            <w:tcW w:type="dxa" w:w="850"/>
          </w:tcPr>
          <w:p>
            <w:pPr>
              <w:jc w:val="center"/>
            </w:pPr>
            <w:r>
              <w:t>-0.11</w:t>
            </w:r>
          </w:p>
        </w:tc>
        <w:tc>
          <w:tcPr>
            <w:tcW w:type="dxa" w:w="850"/>
          </w:tcPr>
          <w:p>
            <w:pPr>
              <w:jc w:val="center"/>
            </w:pPr>
            <w:r>
              <w:t>-0.11</w:t>
            </w:r>
          </w:p>
        </w:tc>
        <w:tc>
          <w:tcPr>
            <w:tcW w:type="dxa" w:w="850"/>
          </w:tcPr>
          <w:p>
            <w:pPr>
              <w:jc w:val="center"/>
            </w:pPr>
            <w:r>
              <w:t>-0.10</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69.0 KV/26.4Y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9R</w:t>
            </w:r>
          </w:p>
        </w:tc>
        <w:tc>
          <w:tcPr>
            <w:tcW w:type="dxa" w:w="1587"/>
          </w:tcPr>
          <w:p>
            <w:pPr>
              <w:jc w:val="center"/>
            </w:pPr>
            <w:r>
              <w:t>4.502</w:t>
            </w:r>
          </w:p>
        </w:tc>
        <w:tc>
          <w:tcPr>
            <w:tcW w:type="dxa" w:w="1361"/>
          </w:tcPr>
          <w:p>
            <w:pPr>
              <w:jc w:val="center"/>
            </w:pPr>
            <w:r>
              <w:t>4.5082</w:t>
            </w:r>
          </w:p>
        </w:tc>
        <w:tc>
          <w:tcPr>
            <w:tcW w:type="dxa" w:w="1361"/>
          </w:tcPr>
          <w:p>
            <w:pPr>
              <w:jc w:val="center"/>
            </w:pPr>
            <w:r>
              <w:t>4.5097</w:t>
            </w:r>
          </w:p>
        </w:tc>
        <w:tc>
          <w:tcPr>
            <w:tcW w:type="dxa" w:w="1361"/>
          </w:tcPr>
          <w:p>
            <w:pPr>
              <w:jc w:val="center"/>
            </w:pPr>
            <w:r>
              <w:t>4.5096</w:t>
            </w:r>
          </w:p>
        </w:tc>
        <w:tc>
          <w:tcPr>
            <w:tcW w:type="dxa" w:w="850"/>
          </w:tcPr>
          <w:p>
            <w:pPr>
              <w:jc w:val="center"/>
            </w:pPr>
            <w:r>
              <w:t>-0.14</w:t>
            </w:r>
          </w:p>
        </w:tc>
        <w:tc>
          <w:tcPr>
            <w:tcW w:type="dxa" w:w="850"/>
          </w:tcPr>
          <w:p>
            <w:pPr>
              <w:jc w:val="center"/>
            </w:pPr>
            <w:r>
              <w:t>-0.17</w:t>
            </w:r>
          </w:p>
        </w:tc>
        <w:tc>
          <w:tcPr>
            <w:tcW w:type="dxa" w:w="850"/>
          </w:tcPr>
          <w:p>
            <w:pPr>
              <w:jc w:val="center"/>
            </w:pPr>
            <w:r>
              <w:t>-0.17</w:t>
            </w:r>
          </w:p>
        </w:tc>
      </w:tr>
      <w:tr>
        <w:trPr>
          <w:trHeight w:hRule="exact" w:val="283"/>
        </w:trPr>
        <w:tc>
          <w:tcPr>
            <w:tcW w:type="dxa" w:w="907"/>
          </w:tcPr>
          <w:p>
            <w:pPr>
              <w:jc w:val="center"/>
            </w:pPr>
            <w:r>
              <w:t>A</w:t>
            </w:r>
          </w:p>
        </w:tc>
        <w:tc>
          <w:tcPr>
            <w:tcW w:type="dxa" w:w="907"/>
          </w:tcPr>
          <w:p>
            <w:pPr>
              <w:jc w:val="center"/>
            </w:pPr>
            <w:r>
              <w:t>8R</w:t>
            </w:r>
          </w:p>
        </w:tc>
        <w:tc>
          <w:tcPr>
            <w:tcW w:type="dxa" w:w="1587"/>
          </w:tcPr>
          <w:p>
            <w:pPr>
              <w:jc w:val="center"/>
            </w:pPr>
            <w:r>
              <w:t>4.530</w:t>
            </w:r>
          </w:p>
        </w:tc>
        <w:tc>
          <w:tcPr>
            <w:tcW w:type="dxa" w:w="1361"/>
          </w:tcPr>
          <w:p>
            <w:pPr>
              <w:jc w:val="center"/>
            </w:pPr>
            <w:r>
              <w:t>4.5348</w:t>
            </w:r>
          </w:p>
        </w:tc>
        <w:tc>
          <w:tcPr>
            <w:tcW w:type="dxa" w:w="1361"/>
          </w:tcPr>
          <w:p>
            <w:pPr>
              <w:jc w:val="center"/>
            </w:pPr>
            <w:r>
              <w:t>4.5362</w:t>
            </w:r>
          </w:p>
        </w:tc>
        <w:tc>
          <w:tcPr>
            <w:tcW w:type="dxa" w:w="1361"/>
          </w:tcPr>
          <w:p>
            <w:pPr>
              <w:jc w:val="center"/>
            </w:pPr>
            <w:r>
              <w:t>4.5363</w:t>
            </w:r>
          </w:p>
        </w:tc>
        <w:tc>
          <w:tcPr>
            <w:tcW w:type="dxa" w:w="850"/>
          </w:tcPr>
          <w:p>
            <w:pPr>
              <w:jc w:val="center"/>
            </w:pPr>
            <w:r>
              <w:t>-0.11</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A</w:t>
            </w:r>
          </w:p>
        </w:tc>
        <w:tc>
          <w:tcPr>
            <w:tcW w:type="dxa" w:w="907"/>
          </w:tcPr>
          <w:p>
            <w:pPr>
              <w:jc w:val="center"/>
            </w:pPr>
            <w:r>
              <w:t>8L</w:t>
            </w:r>
          </w:p>
        </w:tc>
        <w:tc>
          <w:tcPr>
            <w:tcW w:type="dxa" w:w="1587"/>
          </w:tcPr>
          <w:p>
            <w:pPr>
              <w:jc w:val="center"/>
            </w:pPr>
            <w:r>
              <w:t>5.007</w:t>
            </w:r>
          </w:p>
        </w:tc>
        <w:tc>
          <w:tcPr>
            <w:tcW w:type="dxa" w:w="1361"/>
          </w:tcPr>
          <w:p>
            <w:pPr>
              <w:jc w:val="center"/>
            </w:pPr>
            <w:r>
              <w:t>5.0130</w:t>
            </w:r>
          </w:p>
        </w:tc>
        <w:tc>
          <w:tcPr>
            <w:tcW w:type="dxa" w:w="1361"/>
          </w:tcPr>
          <w:p>
            <w:pPr>
              <w:jc w:val="center"/>
            </w:pPr>
            <w:r>
              <w:t>5.0148</w:t>
            </w:r>
          </w:p>
        </w:tc>
        <w:tc>
          <w:tcPr>
            <w:tcW w:type="dxa" w:w="1361"/>
          </w:tcPr>
          <w:p>
            <w:pPr>
              <w:jc w:val="center"/>
            </w:pPr>
            <w:r>
              <w:t>5.0147</w:t>
            </w:r>
          </w:p>
        </w:tc>
        <w:tc>
          <w:tcPr>
            <w:tcW w:type="dxa" w:w="850"/>
          </w:tcPr>
          <w:p>
            <w:pPr>
              <w:jc w:val="center"/>
            </w:pPr>
            <w:r>
              <w:t>-0.12</w:t>
            </w:r>
          </w:p>
        </w:tc>
        <w:tc>
          <w:tcPr>
            <w:tcW w:type="dxa" w:w="850"/>
          </w:tcPr>
          <w:p>
            <w:pPr>
              <w:jc w:val="center"/>
            </w:pPr>
            <w:r>
              <w:t>-0.16</w:t>
            </w:r>
          </w:p>
        </w:tc>
        <w:tc>
          <w:tcPr>
            <w:tcW w:type="dxa" w:w="850"/>
          </w:tcPr>
          <w:p>
            <w:pPr>
              <w:jc w:val="center"/>
            </w:pPr>
            <w:r>
              <w:t>-0.15</w:t>
            </w:r>
          </w:p>
        </w:tc>
      </w:tr>
      <w:tr>
        <w:trPr>
          <w:trHeight w:hRule="exact" w:val="283"/>
        </w:trPr>
        <w:tc>
          <w:tcPr>
            <w:tcW w:type="dxa" w:w="907"/>
          </w:tcPr>
          <w:p>
            <w:pPr>
              <w:jc w:val="center"/>
            </w:pPr>
            <w:r>
              <w:t>A</w:t>
            </w:r>
          </w:p>
        </w:tc>
        <w:tc>
          <w:tcPr>
            <w:tcW w:type="dxa" w:w="907"/>
          </w:tcPr>
          <w:p>
            <w:pPr>
              <w:jc w:val="center"/>
            </w:pPr>
            <w:r>
              <w:t>9L</w:t>
            </w:r>
          </w:p>
        </w:tc>
        <w:tc>
          <w:tcPr>
            <w:tcW w:type="dxa" w:w="1587"/>
          </w:tcPr>
          <w:p>
            <w:pPr>
              <w:jc w:val="center"/>
            </w:pPr>
            <w:r>
              <w:t>5.039</w:t>
            </w:r>
          </w:p>
        </w:tc>
        <w:tc>
          <w:tcPr>
            <w:tcW w:type="dxa" w:w="1361"/>
          </w:tcPr>
          <w:p>
            <w:pPr>
              <w:jc w:val="center"/>
            </w:pPr>
            <w:r>
              <w:t>5.0459</w:t>
            </w:r>
          </w:p>
        </w:tc>
        <w:tc>
          <w:tcPr>
            <w:tcW w:type="dxa" w:w="1361"/>
          </w:tcPr>
          <w:p>
            <w:pPr>
              <w:jc w:val="center"/>
            </w:pPr>
            <w:r>
              <w:t>5.0478</w:t>
            </w:r>
          </w:p>
        </w:tc>
        <w:tc>
          <w:tcPr>
            <w:tcW w:type="dxa" w:w="1361"/>
          </w:tcPr>
          <w:p>
            <w:pPr>
              <w:jc w:val="center"/>
            </w:pPr>
            <w:r>
              <w:t>5.0479</w:t>
            </w:r>
          </w:p>
        </w:tc>
        <w:tc>
          <w:tcPr>
            <w:tcW w:type="dxa" w:w="850"/>
          </w:tcPr>
          <w:p>
            <w:pPr>
              <w:jc w:val="center"/>
            </w:pPr>
            <w:r>
              <w:t>-0.14</w:t>
            </w:r>
          </w:p>
        </w:tc>
        <w:tc>
          <w:tcPr>
            <w:tcW w:type="dxa" w:w="850"/>
          </w:tcPr>
          <w:p>
            <w:pPr>
              <w:jc w:val="center"/>
            </w:pPr>
            <w:r>
              <w:t>-0.17</w:t>
            </w:r>
          </w:p>
        </w:tc>
        <w:tc>
          <w:tcPr>
            <w:tcW w:type="dxa" w:w="850"/>
          </w:tcPr>
          <w:p>
            <w:pPr>
              <w:jc w:val="center"/>
            </w:pPr>
            <w:r>
              <w:t>-0.18</w:t>
            </w:r>
          </w:p>
        </w:tc>
      </w:tr>
      <w:tr>
        <w:trPr>
          <w:trHeight w:hRule="exact" w:val="283"/>
        </w:trPr>
        <w:tc>
          <w:tcPr>
            <w:tcW w:type="dxa" w:w="907"/>
          </w:tcPr>
          <w:p>
            <w:pPr>
              <w:jc w:val="center"/>
            </w:pPr>
            <w:r>
              <w:t>B</w:t>
            </w:r>
          </w:p>
        </w:tc>
        <w:tc>
          <w:tcPr>
            <w:tcW w:type="dxa" w:w="907"/>
          </w:tcPr>
          <w:p>
            <w:pPr>
              <w:jc w:val="center"/>
            </w:pPr>
            <w:r>
              <w:t>9R</w:t>
            </w:r>
          </w:p>
        </w:tc>
        <w:tc>
          <w:tcPr>
            <w:tcW w:type="dxa" w:w="1587"/>
          </w:tcPr>
          <w:p>
            <w:pPr>
              <w:jc w:val="center"/>
            </w:pPr>
            <w:r>
              <w:t>4.394</w:t>
            </w:r>
          </w:p>
        </w:tc>
        <w:tc>
          <w:tcPr>
            <w:tcW w:type="dxa" w:w="1361"/>
          </w:tcPr>
          <w:p>
            <w:pPr>
              <w:jc w:val="center"/>
            </w:pPr>
            <w:r>
              <w:t>4.3975</w:t>
            </w:r>
          </w:p>
        </w:tc>
        <w:tc>
          <w:tcPr>
            <w:tcW w:type="dxa" w:w="1361"/>
          </w:tcPr>
          <w:p>
            <w:pPr>
              <w:jc w:val="center"/>
            </w:pPr>
            <w:r>
              <w:t>4.3998</w:t>
            </w:r>
          </w:p>
        </w:tc>
        <w:tc>
          <w:tcPr>
            <w:tcW w:type="dxa" w:w="1361"/>
          </w:tcPr>
          <w:p>
            <w:pPr>
              <w:jc w:val="center"/>
            </w:pPr>
            <w:r>
              <w:t>4.3998</w:t>
            </w:r>
          </w:p>
        </w:tc>
        <w:tc>
          <w:tcPr>
            <w:tcW w:type="dxa" w:w="850"/>
          </w:tcPr>
          <w:p>
            <w:pPr>
              <w:jc w:val="center"/>
            </w:pPr>
            <w:r>
              <w:t>-0.08</w:t>
            </w:r>
          </w:p>
        </w:tc>
        <w:tc>
          <w:tcPr>
            <w:tcW w:type="dxa" w:w="850"/>
          </w:tcPr>
          <w:p>
            <w:pPr>
              <w:jc w:val="center"/>
            </w:pPr>
            <w:r>
              <w:t>-0.13</w:t>
            </w:r>
          </w:p>
        </w:tc>
        <w:tc>
          <w:tcPr>
            <w:tcW w:type="dxa" w:w="850"/>
          </w:tcPr>
          <w:p>
            <w:pPr>
              <w:jc w:val="center"/>
            </w:pPr>
            <w:r>
              <w:t>-0.13</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69.0 KV/26.4Y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B</w:t>
            </w:r>
          </w:p>
        </w:tc>
        <w:tc>
          <w:tcPr>
            <w:tcW w:type="dxa" w:w="907"/>
          </w:tcPr>
          <w:p>
            <w:pPr>
              <w:jc w:val="center"/>
            </w:pPr>
            <w:r>
              <w:t>8R</w:t>
            </w:r>
          </w:p>
        </w:tc>
        <w:tc>
          <w:tcPr>
            <w:tcW w:type="dxa" w:w="1587"/>
          </w:tcPr>
          <w:p>
            <w:pPr>
              <w:jc w:val="center"/>
            </w:pPr>
            <w:r>
              <w:t>4.421</w:t>
            </w:r>
          </w:p>
        </w:tc>
        <w:tc>
          <w:tcPr>
            <w:tcW w:type="dxa" w:w="1361"/>
          </w:tcPr>
          <w:p>
            <w:pPr>
              <w:jc w:val="center"/>
            </w:pPr>
            <w:r>
              <w:t>4.4240</w:t>
            </w:r>
          </w:p>
        </w:tc>
        <w:tc>
          <w:tcPr>
            <w:tcW w:type="dxa" w:w="1361"/>
          </w:tcPr>
          <w:p>
            <w:pPr>
              <w:jc w:val="center"/>
            </w:pPr>
            <w:r>
              <w:t>4.4256</w:t>
            </w:r>
          </w:p>
        </w:tc>
        <w:tc>
          <w:tcPr>
            <w:tcW w:type="dxa" w:w="1361"/>
          </w:tcPr>
          <w:p>
            <w:pPr>
              <w:jc w:val="center"/>
            </w:pPr>
            <w:r>
              <w:t>4.4254</w:t>
            </w:r>
          </w:p>
        </w:tc>
        <w:tc>
          <w:tcPr>
            <w:tcW w:type="dxa" w:w="850"/>
          </w:tcPr>
          <w:p>
            <w:pPr>
              <w:jc w:val="center"/>
            </w:pPr>
            <w:r>
              <w:t>-0.07</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B</w:t>
            </w:r>
          </w:p>
        </w:tc>
        <w:tc>
          <w:tcPr>
            <w:tcW w:type="dxa" w:w="907"/>
          </w:tcPr>
          <w:p>
            <w:pPr>
              <w:jc w:val="center"/>
            </w:pPr>
            <w:r>
              <w:t>8L</w:t>
            </w:r>
          </w:p>
        </w:tc>
        <w:tc>
          <w:tcPr>
            <w:tcW w:type="dxa" w:w="1587"/>
          </w:tcPr>
          <w:p>
            <w:pPr>
              <w:jc w:val="center"/>
            </w:pPr>
            <w:r>
              <w:t>4.886</w:t>
            </w:r>
          </w:p>
        </w:tc>
        <w:tc>
          <w:tcPr>
            <w:tcW w:type="dxa" w:w="1361"/>
          </w:tcPr>
          <w:p>
            <w:pPr>
              <w:jc w:val="center"/>
            </w:pPr>
            <w:r>
              <w:t>4.8897</w:t>
            </w:r>
          </w:p>
        </w:tc>
        <w:tc>
          <w:tcPr>
            <w:tcW w:type="dxa" w:w="1361"/>
          </w:tcPr>
          <w:p>
            <w:pPr>
              <w:jc w:val="center"/>
            </w:pPr>
            <w:r>
              <w:t>4.8916</w:t>
            </w:r>
          </w:p>
        </w:tc>
        <w:tc>
          <w:tcPr>
            <w:tcW w:type="dxa" w:w="1361"/>
          </w:tcPr>
          <w:p>
            <w:pPr>
              <w:jc w:val="center"/>
            </w:pPr>
            <w:r>
              <w:t>4.8916</w:t>
            </w:r>
          </w:p>
        </w:tc>
        <w:tc>
          <w:tcPr>
            <w:tcW w:type="dxa" w:w="850"/>
          </w:tcPr>
          <w:p>
            <w:pPr>
              <w:jc w:val="center"/>
            </w:pPr>
            <w:r>
              <w:t>-0.08</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B</w:t>
            </w:r>
          </w:p>
        </w:tc>
        <w:tc>
          <w:tcPr>
            <w:tcW w:type="dxa" w:w="907"/>
          </w:tcPr>
          <w:p>
            <w:pPr>
              <w:jc w:val="center"/>
            </w:pPr>
            <w:r>
              <w:t>9L</w:t>
            </w:r>
          </w:p>
        </w:tc>
        <w:tc>
          <w:tcPr>
            <w:tcW w:type="dxa" w:w="1587"/>
          </w:tcPr>
          <w:p>
            <w:pPr>
              <w:jc w:val="center"/>
            </w:pPr>
            <w:r>
              <w:t>4.917</w:t>
            </w:r>
          </w:p>
        </w:tc>
        <w:tc>
          <w:tcPr>
            <w:tcW w:type="dxa" w:w="1361"/>
          </w:tcPr>
          <w:p>
            <w:pPr>
              <w:jc w:val="center"/>
            </w:pPr>
            <w:r>
              <w:t>4.9228</w:t>
            </w:r>
          </w:p>
        </w:tc>
        <w:tc>
          <w:tcPr>
            <w:tcW w:type="dxa" w:w="1361"/>
          </w:tcPr>
          <w:p>
            <w:pPr>
              <w:jc w:val="center"/>
            </w:pPr>
            <w:r>
              <w:t>4.9245</w:t>
            </w:r>
          </w:p>
        </w:tc>
        <w:tc>
          <w:tcPr>
            <w:tcW w:type="dxa" w:w="1361"/>
          </w:tcPr>
          <w:p>
            <w:pPr>
              <w:jc w:val="center"/>
            </w:pPr>
            <w:r>
              <w:t>4.9246</w:t>
            </w:r>
          </w:p>
        </w:tc>
        <w:tc>
          <w:tcPr>
            <w:tcW w:type="dxa" w:w="850"/>
          </w:tcPr>
          <w:p>
            <w:pPr>
              <w:jc w:val="center"/>
            </w:pPr>
            <w:r>
              <w:t>-0.12</w:t>
            </w:r>
          </w:p>
        </w:tc>
        <w:tc>
          <w:tcPr>
            <w:tcW w:type="dxa" w:w="850"/>
          </w:tcPr>
          <w:p>
            <w:pPr>
              <w:jc w:val="center"/>
            </w:pPr>
            <w:r>
              <w:t>-0.15</w:t>
            </w:r>
          </w:p>
        </w:tc>
        <w:tc>
          <w:tcPr>
            <w:tcW w:type="dxa" w:w="850"/>
          </w:tcPr>
          <w:p>
            <w:pPr>
              <w:jc w:val="center"/>
            </w:pPr>
            <w:r>
              <w:t>-0.15</w:t>
            </w:r>
          </w:p>
        </w:tc>
      </w:tr>
      <w:tr>
        <w:trPr>
          <w:trHeight w:hRule="exact" w:val="283"/>
        </w:trPr>
        <w:tc>
          <w:tcPr>
            <w:tcW w:type="dxa" w:w="907"/>
          </w:tcPr>
          <w:p>
            <w:pPr>
              <w:jc w:val="center"/>
            </w:pPr>
            <w:r>
              <w:t>D</w:t>
            </w:r>
          </w:p>
        </w:tc>
        <w:tc>
          <w:tcPr>
            <w:tcW w:type="dxa" w:w="907"/>
          </w:tcPr>
          <w:p>
            <w:pPr>
              <w:jc w:val="center"/>
            </w:pPr>
            <w:r>
              <w:t>9R</w:t>
            </w:r>
          </w:p>
        </w:tc>
        <w:tc>
          <w:tcPr>
            <w:tcW w:type="dxa" w:w="1587"/>
          </w:tcPr>
          <w:p>
            <w:pPr>
              <w:jc w:val="center"/>
            </w:pPr>
            <w:r>
              <w:t>4.176</w:t>
            </w:r>
          </w:p>
        </w:tc>
        <w:tc>
          <w:tcPr>
            <w:tcW w:type="dxa" w:w="1361"/>
          </w:tcPr>
          <w:p>
            <w:pPr>
              <w:jc w:val="center"/>
            </w:pPr>
            <w:r>
              <w:t>4.1791</w:t>
            </w:r>
          </w:p>
        </w:tc>
        <w:tc>
          <w:tcPr>
            <w:tcW w:type="dxa" w:w="1361"/>
          </w:tcPr>
          <w:p>
            <w:pPr>
              <w:jc w:val="center"/>
            </w:pPr>
            <w:r>
              <w:t>4.1790</w:t>
            </w:r>
          </w:p>
        </w:tc>
        <w:tc>
          <w:tcPr>
            <w:tcW w:type="dxa" w:w="1361"/>
          </w:tcPr>
          <w:p>
            <w:pPr>
              <w:jc w:val="center"/>
            </w:pPr>
            <w:r>
              <w:t>4.1788</w:t>
            </w:r>
          </w:p>
        </w:tc>
        <w:tc>
          <w:tcPr>
            <w:tcW w:type="dxa" w:w="850"/>
          </w:tcPr>
          <w:p>
            <w:pPr>
              <w:jc w:val="center"/>
            </w:pPr>
            <w:r>
              <w:t>-0.07</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8R</w:t>
            </w:r>
          </w:p>
        </w:tc>
        <w:tc>
          <w:tcPr>
            <w:tcW w:type="dxa" w:w="1587"/>
          </w:tcPr>
          <w:p>
            <w:pPr>
              <w:jc w:val="center"/>
            </w:pPr>
            <w:r>
              <w:t>4.202</w:t>
            </w:r>
          </w:p>
        </w:tc>
        <w:tc>
          <w:tcPr>
            <w:tcW w:type="dxa" w:w="1361"/>
          </w:tcPr>
          <w:p>
            <w:pPr>
              <w:jc w:val="center"/>
            </w:pPr>
            <w:r>
              <w:t>4.2038</w:t>
            </w:r>
          </w:p>
        </w:tc>
        <w:tc>
          <w:tcPr>
            <w:tcW w:type="dxa" w:w="1361"/>
          </w:tcPr>
          <w:p>
            <w:pPr>
              <w:jc w:val="center"/>
            </w:pPr>
            <w:r>
              <w:t>4.2043</w:t>
            </w:r>
          </w:p>
        </w:tc>
        <w:tc>
          <w:tcPr>
            <w:tcW w:type="dxa" w:w="1361"/>
          </w:tcPr>
          <w:p>
            <w:pPr>
              <w:jc w:val="center"/>
            </w:pPr>
            <w:r>
              <w:t>4.2047</w:t>
            </w:r>
          </w:p>
        </w:tc>
        <w:tc>
          <w:tcPr>
            <w:tcW w:type="dxa" w:w="850"/>
          </w:tcPr>
          <w:p>
            <w:pPr>
              <w:jc w:val="center"/>
            </w:pPr>
            <w:r>
              <w:t>-0.04</w:t>
            </w:r>
          </w:p>
        </w:tc>
        <w:tc>
          <w:tcPr>
            <w:tcW w:type="dxa" w:w="850"/>
          </w:tcPr>
          <w:p>
            <w:pPr>
              <w:jc w:val="center"/>
            </w:pPr>
            <w:r>
              <w:t>-0.05</w:t>
            </w:r>
          </w:p>
        </w:tc>
        <w:tc>
          <w:tcPr>
            <w:tcW w:type="dxa" w:w="850"/>
          </w:tcPr>
          <w:p>
            <w:pPr>
              <w:jc w:val="center"/>
            </w:pPr>
            <w:r>
              <w:t>-0.06</w:t>
            </w:r>
          </w:p>
        </w:tc>
      </w:tr>
      <w:tr>
        <w:trPr>
          <w:trHeight w:hRule="exact" w:val="283"/>
        </w:trPr>
        <w:tc>
          <w:tcPr>
            <w:tcW w:type="dxa" w:w="907"/>
          </w:tcPr>
          <w:p>
            <w:pPr>
              <w:jc w:val="center"/>
            </w:pPr>
            <w:r>
              <w:t>D</w:t>
            </w:r>
          </w:p>
        </w:tc>
        <w:tc>
          <w:tcPr>
            <w:tcW w:type="dxa" w:w="907"/>
          </w:tcPr>
          <w:p>
            <w:pPr>
              <w:jc w:val="center"/>
            </w:pPr>
            <w:r>
              <w:t>8L</w:t>
            </w:r>
          </w:p>
        </w:tc>
        <w:tc>
          <w:tcPr>
            <w:tcW w:type="dxa" w:w="1587"/>
          </w:tcPr>
          <w:p>
            <w:pPr>
              <w:jc w:val="center"/>
            </w:pPr>
            <w:r>
              <w:t>4.644</w:t>
            </w:r>
          </w:p>
        </w:tc>
        <w:tc>
          <w:tcPr>
            <w:tcW w:type="dxa" w:w="1361"/>
          </w:tcPr>
          <w:p>
            <w:pPr>
              <w:jc w:val="center"/>
            </w:pPr>
            <w:r>
              <w:t>4.6469</w:t>
            </w:r>
          </w:p>
        </w:tc>
        <w:tc>
          <w:tcPr>
            <w:tcW w:type="dxa" w:w="1361"/>
          </w:tcPr>
          <w:p>
            <w:pPr>
              <w:jc w:val="center"/>
            </w:pPr>
            <w:r>
              <w:t>4.6471</w:t>
            </w:r>
          </w:p>
        </w:tc>
        <w:tc>
          <w:tcPr>
            <w:tcW w:type="dxa" w:w="1361"/>
          </w:tcPr>
          <w:p>
            <w:pPr>
              <w:jc w:val="center"/>
            </w:pPr>
            <w:r>
              <w:t>4.6473</w:t>
            </w:r>
          </w:p>
        </w:tc>
        <w:tc>
          <w:tcPr>
            <w:tcW w:type="dxa" w:w="850"/>
          </w:tcPr>
          <w:p>
            <w:pPr>
              <w:jc w:val="center"/>
            </w:pPr>
            <w:r>
              <w:t>-0.06</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9L</w:t>
            </w:r>
          </w:p>
        </w:tc>
        <w:tc>
          <w:tcPr>
            <w:tcW w:type="dxa" w:w="1587"/>
          </w:tcPr>
          <w:p>
            <w:pPr>
              <w:jc w:val="center"/>
            </w:pPr>
            <w:r>
              <w:t>4.674</w:t>
            </w:r>
          </w:p>
        </w:tc>
        <w:tc>
          <w:tcPr>
            <w:tcW w:type="dxa" w:w="1361"/>
          </w:tcPr>
          <w:p>
            <w:pPr>
              <w:jc w:val="center"/>
            </w:pPr>
            <w:r>
              <w:t>4.6777</w:t>
            </w:r>
          </w:p>
        </w:tc>
        <w:tc>
          <w:tcPr>
            <w:tcW w:type="dxa" w:w="1361"/>
          </w:tcPr>
          <w:p>
            <w:pPr>
              <w:jc w:val="center"/>
            </w:pPr>
            <w:r>
              <w:t>4.6778</w:t>
            </w:r>
          </w:p>
        </w:tc>
        <w:tc>
          <w:tcPr>
            <w:tcW w:type="dxa" w:w="1361"/>
          </w:tcPr>
          <w:p>
            <w:pPr>
              <w:jc w:val="center"/>
            </w:pPr>
            <w:r>
              <w:t>4.6778</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E</w:t>
            </w:r>
          </w:p>
        </w:tc>
        <w:tc>
          <w:tcPr>
            <w:tcW w:type="dxa" w:w="907"/>
          </w:tcPr>
          <w:p>
            <w:pPr>
              <w:jc w:val="center"/>
            </w:pPr>
            <w:r>
              <w:t>9R</w:t>
            </w:r>
          </w:p>
        </w:tc>
        <w:tc>
          <w:tcPr>
            <w:tcW w:type="dxa" w:w="1587"/>
          </w:tcPr>
          <w:p>
            <w:pPr>
              <w:jc w:val="center"/>
            </w:pPr>
            <w:r>
              <w:t>4.068</w:t>
            </w:r>
          </w:p>
        </w:tc>
        <w:tc>
          <w:tcPr>
            <w:tcW w:type="dxa" w:w="1361"/>
          </w:tcPr>
          <w:p>
            <w:pPr>
              <w:jc w:val="center"/>
            </w:pPr>
            <w:r>
              <w:t>4.0688</w:t>
            </w:r>
          </w:p>
        </w:tc>
        <w:tc>
          <w:tcPr>
            <w:tcW w:type="dxa" w:w="1361"/>
          </w:tcPr>
          <w:p>
            <w:pPr>
              <w:jc w:val="center"/>
            </w:pPr>
            <w:r>
              <w:t>4.0690</w:t>
            </w:r>
          </w:p>
        </w:tc>
        <w:tc>
          <w:tcPr>
            <w:tcW w:type="dxa" w:w="1361"/>
          </w:tcPr>
          <w:p>
            <w:pPr>
              <w:jc w:val="center"/>
            </w:pPr>
            <w:r>
              <w:t>4.0687</w:t>
            </w:r>
          </w:p>
        </w:tc>
        <w:tc>
          <w:tcPr>
            <w:tcW w:type="dxa" w:w="850"/>
          </w:tcPr>
          <w:p>
            <w:pPr>
              <w:jc w:val="center"/>
            </w:pPr>
            <w:r>
              <w:t>-0.02</w:t>
            </w:r>
          </w:p>
        </w:tc>
        <w:tc>
          <w:tcPr>
            <w:tcW w:type="dxa" w:w="850"/>
          </w:tcPr>
          <w:p>
            <w:pPr>
              <w:jc w:val="center"/>
            </w:pPr>
            <w:r>
              <w:t>-0.02</w:t>
            </w:r>
          </w:p>
        </w:tc>
        <w:tc>
          <w:tcPr>
            <w:tcW w:type="dxa" w:w="850"/>
          </w:tcPr>
          <w:p>
            <w:pPr>
              <w:jc w:val="center"/>
            </w:pPr>
            <w:r>
              <w:t>-0.02</w:t>
            </w:r>
          </w:p>
        </w:tc>
      </w:tr>
      <w:tr>
        <w:trPr>
          <w:trHeight w:hRule="exact" w:val="283"/>
        </w:trPr>
        <w:tc>
          <w:tcPr>
            <w:tcW w:type="dxa" w:w="907"/>
          </w:tcPr>
          <w:p>
            <w:pPr>
              <w:jc w:val="center"/>
            </w:pPr>
            <w:r>
              <w:t>E</w:t>
            </w:r>
          </w:p>
        </w:tc>
        <w:tc>
          <w:tcPr>
            <w:tcW w:type="dxa" w:w="907"/>
          </w:tcPr>
          <w:p>
            <w:pPr>
              <w:jc w:val="center"/>
            </w:pPr>
            <w:r>
              <w:t>8R</w:t>
            </w:r>
          </w:p>
        </w:tc>
        <w:tc>
          <w:tcPr>
            <w:tcW w:type="dxa" w:w="1587"/>
          </w:tcPr>
          <w:p>
            <w:pPr>
              <w:jc w:val="center"/>
            </w:pPr>
            <w:r>
              <w:t>4.093</w:t>
            </w:r>
          </w:p>
        </w:tc>
        <w:tc>
          <w:tcPr>
            <w:tcW w:type="dxa" w:w="1361"/>
          </w:tcPr>
          <w:p>
            <w:pPr>
              <w:jc w:val="center"/>
            </w:pPr>
            <w:r>
              <w:t>4.0931</w:t>
            </w:r>
          </w:p>
        </w:tc>
        <w:tc>
          <w:tcPr>
            <w:tcW w:type="dxa" w:w="1361"/>
          </w:tcPr>
          <w:p>
            <w:pPr>
              <w:jc w:val="center"/>
            </w:pPr>
            <w:r>
              <w:t>4.0928</w:t>
            </w:r>
          </w:p>
        </w:tc>
        <w:tc>
          <w:tcPr>
            <w:tcW w:type="dxa" w:w="1361"/>
          </w:tcPr>
          <w:p>
            <w:pPr>
              <w:jc w:val="center"/>
            </w:pPr>
            <w:r>
              <w:t>4.0933</w:t>
            </w:r>
          </w:p>
        </w:tc>
        <w:tc>
          <w:tcPr>
            <w:tcW w:type="dxa" w:w="850"/>
          </w:tcPr>
          <w:p>
            <w:pPr>
              <w:jc w:val="center"/>
            </w:pPr>
            <w:r>
              <w:t>-0.00</w:t>
            </w:r>
          </w:p>
        </w:tc>
        <w:tc>
          <w:tcPr>
            <w:tcW w:type="dxa" w:w="850"/>
          </w:tcPr>
          <w:p>
            <w:pPr>
              <w:jc w:val="center"/>
            </w:pPr>
            <w:r>
              <w:t>0.00</w:t>
            </w:r>
          </w:p>
        </w:tc>
        <w:tc>
          <w:tcPr>
            <w:tcW w:type="dxa" w:w="850"/>
          </w:tcPr>
          <w:p>
            <w:pPr>
              <w:jc w:val="center"/>
            </w:pPr>
            <w:r>
              <w:t>-0.01</w:t>
            </w:r>
          </w:p>
        </w:tc>
      </w:tr>
      <w:tr>
        <w:trPr>
          <w:trHeight w:hRule="exact" w:val="283"/>
        </w:trPr>
        <w:tc>
          <w:tcPr>
            <w:tcW w:type="dxa" w:w="907"/>
          </w:tcPr>
          <w:p>
            <w:pPr>
              <w:jc w:val="center"/>
            </w:pPr>
            <w:r>
              <w:t>E</w:t>
            </w:r>
          </w:p>
        </w:tc>
        <w:tc>
          <w:tcPr>
            <w:tcW w:type="dxa" w:w="907"/>
          </w:tcPr>
          <w:p>
            <w:pPr>
              <w:jc w:val="center"/>
            </w:pPr>
            <w:r>
              <w:t>8L</w:t>
            </w:r>
          </w:p>
        </w:tc>
        <w:tc>
          <w:tcPr>
            <w:tcW w:type="dxa" w:w="1587"/>
          </w:tcPr>
          <w:p>
            <w:pPr>
              <w:jc w:val="center"/>
            </w:pPr>
            <w:r>
              <w:t>4.523</w:t>
            </w:r>
          </w:p>
        </w:tc>
        <w:tc>
          <w:tcPr>
            <w:tcW w:type="dxa" w:w="1361"/>
          </w:tcPr>
          <w:p>
            <w:pPr>
              <w:jc w:val="center"/>
            </w:pPr>
            <w:r>
              <w:t>4.5248</w:t>
            </w:r>
          </w:p>
        </w:tc>
        <w:tc>
          <w:tcPr>
            <w:tcW w:type="dxa" w:w="1361"/>
          </w:tcPr>
          <w:p>
            <w:pPr>
              <w:jc w:val="center"/>
            </w:pPr>
            <w:r>
              <w:t>4.5248</w:t>
            </w:r>
          </w:p>
        </w:tc>
        <w:tc>
          <w:tcPr>
            <w:tcW w:type="dxa" w:w="1361"/>
          </w:tcPr>
          <w:p>
            <w:pPr>
              <w:jc w:val="center"/>
            </w:pPr>
            <w:r>
              <w:t>4.5245</w:t>
            </w:r>
          </w:p>
        </w:tc>
        <w:tc>
          <w:tcPr>
            <w:tcW w:type="dxa" w:w="850"/>
          </w:tcPr>
          <w:p>
            <w:pPr>
              <w:jc w:val="center"/>
            </w:pPr>
            <w:r>
              <w:t>-0.04</w:t>
            </w:r>
          </w:p>
        </w:tc>
        <w:tc>
          <w:tcPr>
            <w:tcW w:type="dxa" w:w="850"/>
          </w:tcPr>
          <w:p>
            <w:pPr>
              <w:jc w:val="center"/>
            </w:pPr>
            <w:r>
              <w:t>-0.04</w:t>
            </w:r>
          </w:p>
        </w:tc>
        <w:tc>
          <w:tcPr>
            <w:tcW w:type="dxa" w:w="850"/>
          </w:tcPr>
          <w:p>
            <w:pPr>
              <w:jc w:val="center"/>
            </w:pPr>
            <w:r>
              <w:t>-0.03</w:t>
            </w:r>
          </w:p>
        </w:tc>
      </w:tr>
      <w:tr>
        <w:trPr>
          <w:trHeight w:hRule="exact" w:val="283"/>
        </w:trPr>
        <w:tc>
          <w:tcPr>
            <w:tcW w:type="dxa" w:w="907"/>
          </w:tcPr>
          <w:p>
            <w:pPr>
              <w:jc w:val="center"/>
            </w:pPr>
            <w:r>
              <w:t>E</w:t>
            </w:r>
          </w:p>
        </w:tc>
        <w:tc>
          <w:tcPr>
            <w:tcW w:type="dxa" w:w="907"/>
          </w:tcPr>
          <w:p>
            <w:pPr>
              <w:jc w:val="center"/>
            </w:pPr>
            <w:r>
              <w:t>9L</w:t>
            </w:r>
          </w:p>
        </w:tc>
        <w:tc>
          <w:tcPr>
            <w:tcW w:type="dxa" w:w="1587"/>
          </w:tcPr>
          <w:p>
            <w:pPr>
              <w:jc w:val="center"/>
            </w:pPr>
            <w:r>
              <w:t>4.553</w:t>
            </w:r>
          </w:p>
        </w:tc>
        <w:tc>
          <w:tcPr>
            <w:tcW w:type="dxa" w:w="1361"/>
          </w:tcPr>
          <w:p>
            <w:pPr>
              <w:jc w:val="center"/>
            </w:pPr>
            <w:r>
              <w:t>4.5549</w:t>
            </w:r>
          </w:p>
        </w:tc>
        <w:tc>
          <w:tcPr>
            <w:tcW w:type="dxa" w:w="1361"/>
          </w:tcPr>
          <w:p>
            <w:pPr>
              <w:jc w:val="center"/>
            </w:pPr>
            <w:r>
              <w:t>4.5546</w:t>
            </w:r>
          </w:p>
        </w:tc>
        <w:tc>
          <w:tcPr>
            <w:tcW w:type="dxa" w:w="1361"/>
          </w:tcPr>
          <w:p>
            <w:pPr>
              <w:jc w:val="center"/>
            </w:pPr>
            <w:r>
              <w:t>4.5548</w:t>
            </w:r>
          </w:p>
        </w:tc>
        <w:tc>
          <w:tcPr>
            <w:tcW w:type="dxa" w:w="850"/>
          </w:tcPr>
          <w:p>
            <w:pPr>
              <w:jc w:val="center"/>
            </w:pPr>
            <w:r>
              <w:t>-0.04</w:t>
            </w:r>
          </w:p>
        </w:tc>
        <w:tc>
          <w:tcPr>
            <w:tcW w:type="dxa" w:w="850"/>
          </w:tcPr>
          <w:p>
            <w:pPr>
              <w:jc w:val="center"/>
            </w:pPr>
            <w:r>
              <w:t>-0.04</w:t>
            </w:r>
          </w:p>
        </w:tc>
        <w:tc>
          <w:tcPr>
            <w:tcW w:type="dxa" w:w="850"/>
          </w:tcPr>
          <w:p>
            <w:pPr>
              <w:jc w:val="center"/>
            </w:pPr>
            <w:r>
              <w:t>-0.04</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69.0 KV/13.2Y KV</w:t>
            </w:r>
          </w:p>
        </w:tc>
      </w:tr>
      <w:tr>
        <w:trPr>
          <w:trHeight w:hRule="exact" w:val="283"/>
        </w:trPr>
        <w:tc>
          <w:tcPr>
            <w:tcW w:type="dxa" w:w="3401"/>
            <w:gridSpan w:val="3"/>
          </w:tcPr>
          <w:p>
            <w:pPr>
              <w:jc w:val="center"/>
            </w:pPr>
            <w:r>
              <w:rPr>
                <w:rFonts w:ascii="Times New Roman" w:hAnsi="Times New Roman"/>
                <w:b/>
                <w:i w:val="0"/>
                <w:sz w:val="22"/>
              </w:rPr>
              <w:t xml:space="preserve"> </w:t>
            </w:r>
          </w:p>
        </w:tc>
        <w:tc>
          <w:tcPr>
            <w:tcW w:type="dxa" w:w="4083"/>
            <w:gridSpan w:val="3"/>
          </w:tcPr>
          <w:p>
            <w:pPr>
              <w:jc w:val="center"/>
            </w:pPr>
            <w:r>
              <w:rPr>
                <w:rFonts w:ascii="Times New Roman" w:hAnsi="Times New Roman"/>
                <w:b/>
                <w:i w:val="0"/>
                <w:sz w:val="22"/>
              </w:rPr>
              <w:t>Tested</w:t>
            </w:r>
          </w:p>
        </w:tc>
        <w:tc>
          <w:tcPr>
            <w:tcW w:type="dxa" w:w="2550"/>
            <w:gridSpan w:val="3"/>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N</w:t>
            </w:r>
          </w:p>
        </w:tc>
        <w:tc>
          <w:tcPr>
            <w:tcW w:type="dxa" w:w="1587"/>
          </w:tcPr>
          <w:p>
            <w:pPr>
              <w:jc w:val="center"/>
            </w:pPr>
            <w:r>
              <w:t>9.513</w:t>
            </w:r>
          </w:p>
        </w:tc>
        <w:tc>
          <w:tcPr>
            <w:tcW w:type="dxa" w:w="1361"/>
          </w:tcPr>
          <w:p>
            <w:pPr>
              <w:jc w:val="center"/>
            </w:pPr>
            <w:r>
              <w:t>9.5233</w:t>
            </w:r>
          </w:p>
        </w:tc>
        <w:tc>
          <w:tcPr>
            <w:tcW w:type="dxa" w:w="1361"/>
          </w:tcPr>
          <w:p>
            <w:pPr>
              <w:jc w:val="center"/>
            </w:pPr>
            <w:r>
              <w:t>9.5243</w:t>
            </w:r>
          </w:p>
        </w:tc>
        <w:tc>
          <w:tcPr>
            <w:tcW w:type="dxa" w:w="1361"/>
          </w:tcPr>
          <w:p>
            <w:pPr>
              <w:jc w:val="center"/>
            </w:pPr>
            <w:r>
              <w:t>9.5249</w:t>
            </w:r>
          </w:p>
        </w:tc>
        <w:tc>
          <w:tcPr>
            <w:tcW w:type="dxa" w:w="850"/>
          </w:tcPr>
          <w:p>
            <w:pPr>
              <w:jc w:val="center"/>
            </w:pPr>
            <w:r>
              <w:t>-0.11</w:t>
            </w:r>
          </w:p>
        </w:tc>
        <w:tc>
          <w:tcPr>
            <w:tcW w:type="dxa" w:w="850"/>
          </w:tcPr>
          <w:p>
            <w:pPr>
              <w:jc w:val="center"/>
            </w:pPr>
            <w:r>
              <w:t>-0.12</w:t>
            </w:r>
          </w:p>
        </w:tc>
        <w:tc>
          <w:tcPr>
            <w:tcW w:type="dxa" w:w="850"/>
          </w:tcPr>
          <w:p>
            <w:pPr>
              <w:jc w:val="center"/>
            </w:pPr>
            <w:r>
              <w:t>-0.13</w:t>
            </w:r>
          </w:p>
        </w:tc>
      </w:tr>
      <w:tr>
        <w:trPr>
          <w:trHeight w:hRule="exact" w:val="283"/>
        </w:trPr>
        <w:tc>
          <w:tcPr>
            <w:tcW w:type="dxa" w:w="907"/>
          </w:tcPr>
          <w:p>
            <w:pPr>
              <w:jc w:val="center"/>
            </w:pPr>
            <w:r>
              <w:t>B</w:t>
            </w:r>
          </w:p>
        </w:tc>
        <w:tc>
          <w:tcPr>
            <w:tcW w:type="dxa" w:w="907"/>
          </w:tcPr>
          <w:p>
            <w:pPr>
              <w:jc w:val="center"/>
            </w:pPr>
            <w:r>
              <w:t>N</w:t>
            </w:r>
          </w:p>
        </w:tc>
        <w:tc>
          <w:tcPr>
            <w:tcW w:type="dxa" w:w="1587"/>
          </w:tcPr>
          <w:p>
            <w:pPr>
              <w:jc w:val="center"/>
            </w:pPr>
            <w:r>
              <w:t>9.284</w:t>
            </w:r>
          </w:p>
        </w:tc>
        <w:tc>
          <w:tcPr>
            <w:tcW w:type="dxa" w:w="1361"/>
          </w:tcPr>
          <w:p>
            <w:pPr>
              <w:jc w:val="center"/>
            </w:pPr>
            <w:r>
              <w:t>9.2901</w:t>
            </w:r>
          </w:p>
        </w:tc>
        <w:tc>
          <w:tcPr>
            <w:tcW w:type="dxa" w:w="1361"/>
          </w:tcPr>
          <w:p>
            <w:pPr>
              <w:jc w:val="center"/>
            </w:pPr>
            <w:r>
              <w:t>9.2919</w:t>
            </w:r>
          </w:p>
        </w:tc>
        <w:tc>
          <w:tcPr>
            <w:tcW w:type="dxa" w:w="1361"/>
          </w:tcPr>
          <w:p>
            <w:pPr>
              <w:jc w:val="center"/>
            </w:pPr>
            <w:r>
              <w:t>9.2953</w:t>
            </w:r>
          </w:p>
        </w:tc>
        <w:tc>
          <w:tcPr>
            <w:tcW w:type="dxa" w:w="850"/>
          </w:tcPr>
          <w:p>
            <w:pPr>
              <w:jc w:val="center"/>
            </w:pPr>
            <w:r>
              <w:t>-0.07</w:t>
            </w:r>
          </w:p>
        </w:tc>
        <w:tc>
          <w:tcPr>
            <w:tcW w:type="dxa" w:w="850"/>
          </w:tcPr>
          <w:p>
            <w:pPr>
              <w:jc w:val="center"/>
            </w:pPr>
            <w:r>
              <w:t>-0.09</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N</w:t>
            </w:r>
          </w:p>
        </w:tc>
        <w:tc>
          <w:tcPr>
            <w:tcW w:type="dxa" w:w="1587"/>
          </w:tcPr>
          <w:p>
            <w:pPr>
              <w:jc w:val="center"/>
            </w:pPr>
            <w:r>
              <w:t>9.054</w:t>
            </w:r>
          </w:p>
        </w:tc>
        <w:tc>
          <w:tcPr>
            <w:tcW w:type="dxa" w:w="1361"/>
          </w:tcPr>
          <w:p>
            <w:pPr>
              <w:jc w:val="center"/>
            </w:pPr>
            <w:r>
              <w:t>9.0594</w:t>
            </w:r>
          </w:p>
        </w:tc>
        <w:tc>
          <w:tcPr>
            <w:tcW w:type="dxa" w:w="1361"/>
          </w:tcPr>
          <w:p>
            <w:pPr>
              <w:jc w:val="center"/>
            </w:pPr>
            <w:r>
              <w:t>9.0605</w:t>
            </w:r>
          </w:p>
        </w:tc>
        <w:tc>
          <w:tcPr>
            <w:tcW w:type="dxa" w:w="1361"/>
          </w:tcPr>
          <w:p>
            <w:pPr>
              <w:jc w:val="center"/>
            </w:pPr>
            <w:r>
              <w:t>9.0594</w:t>
            </w:r>
          </w:p>
        </w:tc>
        <w:tc>
          <w:tcPr>
            <w:tcW w:type="dxa" w:w="850"/>
          </w:tcPr>
          <w:p>
            <w:pPr>
              <w:jc w:val="center"/>
            </w:pPr>
            <w:r>
              <w:t>-0.06</w:t>
            </w:r>
          </w:p>
        </w:tc>
        <w:tc>
          <w:tcPr>
            <w:tcW w:type="dxa" w:w="850"/>
          </w:tcPr>
          <w:p>
            <w:pPr>
              <w:jc w:val="center"/>
            </w:pPr>
            <w:r>
              <w:t>-0.07</w:t>
            </w:r>
          </w:p>
        </w:tc>
        <w:tc>
          <w:tcPr>
            <w:tcW w:type="dxa" w:w="850"/>
          </w:tcPr>
          <w:p>
            <w:pPr>
              <w:jc w:val="center"/>
            </w:pPr>
            <w:r>
              <w:t>-0.06</w:t>
            </w:r>
          </w:p>
        </w:tc>
      </w:tr>
      <w:tr>
        <w:trPr>
          <w:trHeight w:hRule="exact" w:val="283"/>
        </w:trPr>
        <w:tc>
          <w:tcPr>
            <w:tcW w:type="dxa" w:w="907"/>
          </w:tcPr>
          <w:p>
            <w:pPr>
              <w:jc w:val="center"/>
            </w:pPr>
            <w:r>
              <w:t>D</w:t>
            </w:r>
          </w:p>
        </w:tc>
        <w:tc>
          <w:tcPr>
            <w:tcW w:type="dxa" w:w="907"/>
          </w:tcPr>
          <w:p>
            <w:pPr>
              <w:jc w:val="center"/>
            </w:pPr>
            <w:r>
              <w:t>N</w:t>
            </w:r>
          </w:p>
        </w:tc>
        <w:tc>
          <w:tcPr>
            <w:tcW w:type="dxa" w:w="1587"/>
          </w:tcPr>
          <w:p>
            <w:pPr>
              <w:jc w:val="center"/>
            </w:pPr>
            <w:r>
              <w:t>8.824</w:t>
            </w:r>
          </w:p>
        </w:tc>
        <w:tc>
          <w:tcPr>
            <w:tcW w:type="dxa" w:w="1361"/>
          </w:tcPr>
          <w:p>
            <w:pPr>
              <w:jc w:val="center"/>
            </w:pPr>
            <w:r>
              <w:t>8.8293</w:t>
            </w:r>
          </w:p>
        </w:tc>
        <w:tc>
          <w:tcPr>
            <w:tcW w:type="dxa" w:w="1361"/>
          </w:tcPr>
          <w:p>
            <w:pPr>
              <w:jc w:val="center"/>
            </w:pPr>
            <w:r>
              <w:t>8.8279</w:t>
            </w:r>
          </w:p>
        </w:tc>
        <w:tc>
          <w:tcPr>
            <w:tcW w:type="dxa" w:w="1361"/>
          </w:tcPr>
          <w:p>
            <w:pPr>
              <w:jc w:val="center"/>
            </w:pPr>
            <w:r>
              <w:t>8.8275</w:t>
            </w:r>
          </w:p>
        </w:tc>
        <w:tc>
          <w:tcPr>
            <w:tcW w:type="dxa" w:w="850"/>
          </w:tcPr>
          <w:p>
            <w:pPr>
              <w:jc w:val="center"/>
            </w:pPr>
            <w:r>
              <w:t>-0.06</w:t>
            </w:r>
          </w:p>
        </w:tc>
        <w:tc>
          <w:tcPr>
            <w:tcW w:type="dxa" w:w="850"/>
          </w:tcPr>
          <w:p>
            <w:pPr>
              <w:jc w:val="center"/>
            </w:pPr>
            <w:r>
              <w:t>-0.04</w:t>
            </w:r>
          </w:p>
        </w:tc>
        <w:tc>
          <w:tcPr>
            <w:tcW w:type="dxa" w:w="850"/>
          </w:tcPr>
          <w:p>
            <w:pPr>
              <w:jc w:val="center"/>
            </w:pPr>
            <w:r>
              <w:t>-0.04</w:t>
            </w:r>
          </w:p>
        </w:tc>
      </w:tr>
      <w:tr>
        <w:trPr>
          <w:trHeight w:hRule="exact" w:val="283"/>
        </w:trPr>
        <w:tc>
          <w:tcPr>
            <w:tcW w:type="dxa" w:w="907"/>
          </w:tcPr>
          <w:p>
            <w:pPr>
              <w:jc w:val="center"/>
            </w:pPr>
            <w:r>
              <w:t>E</w:t>
            </w:r>
          </w:p>
        </w:tc>
        <w:tc>
          <w:tcPr>
            <w:tcW w:type="dxa" w:w="907"/>
          </w:tcPr>
          <w:p>
            <w:pPr>
              <w:jc w:val="center"/>
            </w:pPr>
            <w:r>
              <w:t>N</w:t>
            </w:r>
          </w:p>
        </w:tc>
        <w:tc>
          <w:tcPr>
            <w:tcW w:type="dxa" w:w="1587"/>
          </w:tcPr>
          <w:p>
            <w:pPr>
              <w:jc w:val="center"/>
            </w:pPr>
            <w:r>
              <w:t>8.595</w:t>
            </w:r>
          </w:p>
        </w:tc>
        <w:tc>
          <w:tcPr>
            <w:tcW w:type="dxa" w:w="1361"/>
          </w:tcPr>
          <w:p>
            <w:pPr>
              <w:jc w:val="center"/>
            </w:pPr>
            <w:r>
              <w:t>8.5963</w:t>
            </w:r>
          </w:p>
        </w:tc>
        <w:tc>
          <w:tcPr>
            <w:tcW w:type="dxa" w:w="1361"/>
          </w:tcPr>
          <w:p>
            <w:pPr>
              <w:jc w:val="center"/>
            </w:pPr>
            <w:r>
              <w:t>8.5963</w:t>
            </w:r>
          </w:p>
        </w:tc>
        <w:tc>
          <w:tcPr>
            <w:tcW w:type="dxa" w:w="1361"/>
          </w:tcPr>
          <w:p>
            <w:pPr>
              <w:jc w:val="center"/>
            </w:pPr>
            <w:r>
              <w:t>8.5973</w:t>
            </w:r>
          </w:p>
        </w:tc>
        <w:tc>
          <w:tcPr>
            <w:tcW w:type="dxa" w:w="850"/>
          </w:tcPr>
          <w:p>
            <w:pPr>
              <w:jc w:val="center"/>
            </w:pPr>
            <w:r>
              <w:t>-0.02</w:t>
            </w:r>
          </w:p>
        </w:tc>
        <w:tc>
          <w:tcPr>
            <w:tcW w:type="dxa" w:w="850"/>
          </w:tcPr>
          <w:p>
            <w:pPr>
              <w:jc w:val="center"/>
            </w:pPr>
            <w:r>
              <w:t>-0.02</w:t>
            </w:r>
          </w:p>
        </w:tc>
        <w:tc>
          <w:tcPr>
            <w:tcW w:type="dxa" w:w="850"/>
          </w:tcPr>
          <w:p>
            <w:pPr>
              <w:jc w:val="center"/>
            </w:pPr>
            <w:r>
              <w:t>-0.03</w:t>
            </w:r>
          </w:p>
        </w:tc>
      </w:tr>
      <w:tr>
        <w:trPr>
          <w:trHeight w:hRule="exact" w:val="283"/>
        </w:trPr>
        <w:tc>
          <w:tcPr>
            <w:tcW w:type="dxa" w:w="907"/>
          </w:tcPr>
          <w:p>
            <w:pPr>
              <w:jc w:val="center"/>
            </w:pPr>
            <w:r>
              <w:t>C</w:t>
            </w:r>
          </w:p>
        </w:tc>
        <w:tc>
          <w:tcPr>
            <w:tcW w:type="dxa" w:w="907"/>
          </w:tcPr>
          <w:p>
            <w:pPr>
              <w:jc w:val="center"/>
            </w:pPr>
            <w:r>
              <w:t>16R</w:t>
            </w:r>
          </w:p>
        </w:tc>
        <w:tc>
          <w:tcPr>
            <w:tcW w:type="dxa" w:w="1587"/>
          </w:tcPr>
          <w:p>
            <w:pPr>
              <w:jc w:val="center"/>
            </w:pPr>
            <w:r>
              <w:t>8.231</w:t>
            </w:r>
          </w:p>
        </w:tc>
        <w:tc>
          <w:tcPr>
            <w:tcW w:type="dxa" w:w="1361"/>
          </w:tcPr>
          <w:p>
            <w:pPr>
              <w:jc w:val="center"/>
            </w:pPr>
            <w:r>
              <w:t>8.2403</w:t>
            </w:r>
          </w:p>
        </w:tc>
        <w:tc>
          <w:tcPr>
            <w:tcW w:type="dxa" w:w="1361"/>
          </w:tcPr>
          <w:p>
            <w:pPr>
              <w:jc w:val="center"/>
            </w:pPr>
            <w:r>
              <w:t>8.2376</w:t>
            </w:r>
          </w:p>
        </w:tc>
        <w:tc>
          <w:tcPr>
            <w:tcW w:type="dxa" w:w="1361"/>
          </w:tcPr>
          <w:p>
            <w:pPr>
              <w:jc w:val="center"/>
            </w:pPr>
            <w:r>
              <w:t>8.2405</w:t>
            </w:r>
          </w:p>
        </w:tc>
        <w:tc>
          <w:tcPr>
            <w:tcW w:type="dxa" w:w="850"/>
          </w:tcPr>
          <w:p>
            <w:pPr>
              <w:jc w:val="center"/>
            </w:pPr>
            <w:r>
              <w:t>-0.11</w:t>
            </w:r>
          </w:p>
        </w:tc>
        <w:tc>
          <w:tcPr>
            <w:tcW w:type="dxa" w:w="850"/>
          </w:tcPr>
          <w:p>
            <w:pPr>
              <w:jc w:val="center"/>
            </w:pPr>
            <w:r>
              <w:t>-0.08</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15R</w:t>
            </w:r>
          </w:p>
        </w:tc>
        <w:tc>
          <w:tcPr>
            <w:tcW w:type="dxa" w:w="1587"/>
          </w:tcPr>
          <w:p>
            <w:pPr>
              <w:jc w:val="center"/>
            </w:pPr>
            <w:r>
              <w:t>8.276</w:t>
            </w:r>
          </w:p>
        </w:tc>
        <w:tc>
          <w:tcPr>
            <w:tcW w:type="dxa" w:w="1361"/>
          </w:tcPr>
          <w:p>
            <w:pPr>
              <w:jc w:val="center"/>
            </w:pPr>
            <w:r>
              <w:t>8.2876</w:t>
            </w:r>
          </w:p>
        </w:tc>
        <w:tc>
          <w:tcPr>
            <w:tcW w:type="dxa" w:w="1361"/>
          </w:tcPr>
          <w:p>
            <w:pPr>
              <w:jc w:val="center"/>
            </w:pPr>
            <w:r>
              <w:t>8.2872</w:t>
            </w:r>
          </w:p>
        </w:tc>
        <w:tc>
          <w:tcPr>
            <w:tcW w:type="dxa" w:w="1361"/>
          </w:tcPr>
          <w:p>
            <w:pPr>
              <w:jc w:val="center"/>
            </w:pPr>
            <w:r>
              <w:t>8.2873</w:t>
            </w:r>
          </w:p>
        </w:tc>
        <w:tc>
          <w:tcPr>
            <w:tcW w:type="dxa" w:w="850"/>
          </w:tcPr>
          <w:p>
            <w:pPr>
              <w:jc w:val="center"/>
            </w:pPr>
            <w:r>
              <w:t>-0.14</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14R</w:t>
            </w:r>
          </w:p>
        </w:tc>
        <w:tc>
          <w:tcPr>
            <w:tcW w:type="dxa" w:w="1587"/>
          </w:tcPr>
          <w:p>
            <w:pPr>
              <w:jc w:val="center"/>
            </w:pPr>
            <w:r>
              <w:t>8.323</w:t>
            </w:r>
          </w:p>
        </w:tc>
        <w:tc>
          <w:tcPr>
            <w:tcW w:type="dxa" w:w="1361"/>
          </w:tcPr>
          <w:p>
            <w:pPr>
              <w:jc w:val="center"/>
            </w:pPr>
            <w:r>
              <w:t>8.3348</w:t>
            </w:r>
          </w:p>
        </w:tc>
        <w:tc>
          <w:tcPr>
            <w:tcW w:type="dxa" w:w="1361"/>
          </w:tcPr>
          <w:p>
            <w:pPr>
              <w:jc w:val="center"/>
            </w:pPr>
            <w:r>
              <w:t>8.3345</w:t>
            </w:r>
          </w:p>
        </w:tc>
        <w:tc>
          <w:tcPr>
            <w:tcW w:type="dxa" w:w="1361"/>
          </w:tcPr>
          <w:p>
            <w:pPr>
              <w:jc w:val="center"/>
            </w:pPr>
            <w:r>
              <w:t>8.3348</w:t>
            </w:r>
          </w:p>
        </w:tc>
        <w:tc>
          <w:tcPr>
            <w:tcW w:type="dxa" w:w="850"/>
          </w:tcPr>
          <w:p>
            <w:pPr>
              <w:jc w:val="center"/>
            </w:pPr>
            <w:r>
              <w:t>-0.14</w:t>
            </w:r>
          </w:p>
        </w:tc>
        <w:tc>
          <w:tcPr>
            <w:tcW w:type="dxa" w:w="850"/>
          </w:tcPr>
          <w:p>
            <w:pPr>
              <w:jc w:val="center"/>
            </w:pPr>
            <w:r>
              <w:t>-0.14</w:t>
            </w:r>
          </w:p>
        </w:tc>
        <w:tc>
          <w:tcPr>
            <w:tcW w:type="dxa" w:w="850"/>
          </w:tcPr>
          <w:p>
            <w:pPr>
              <w:jc w:val="center"/>
            </w:pPr>
            <w:r>
              <w:t>-0.14</w:t>
            </w:r>
          </w:p>
        </w:tc>
      </w:tr>
      <w:tr>
        <w:trPr>
          <w:trHeight w:hRule="exact" w:val="283"/>
        </w:trPr>
        <w:tc>
          <w:tcPr>
            <w:tcW w:type="dxa" w:w="907"/>
          </w:tcPr>
          <w:p>
            <w:pPr>
              <w:jc w:val="center"/>
            </w:pPr>
            <w:r>
              <w:t>C</w:t>
            </w:r>
          </w:p>
        </w:tc>
        <w:tc>
          <w:tcPr>
            <w:tcW w:type="dxa" w:w="907"/>
          </w:tcPr>
          <w:p>
            <w:pPr>
              <w:jc w:val="center"/>
            </w:pPr>
            <w:r>
              <w:t>13R</w:t>
            </w:r>
          </w:p>
        </w:tc>
        <w:tc>
          <w:tcPr>
            <w:tcW w:type="dxa" w:w="1587"/>
          </w:tcPr>
          <w:p>
            <w:pPr>
              <w:jc w:val="center"/>
            </w:pPr>
            <w:r>
              <w:t>8.375</w:t>
            </w:r>
          </w:p>
        </w:tc>
        <w:tc>
          <w:tcPr>
            <w:tcW w:type="dxa" w:w="1361"/>
          </w:tcPr>
          <w:p>
            <w:pPr>
              <w:jc w:val="center"/>
            </w:pPr>
            <w:r>
              <w:t>8.3829</w:t>
            </w:r>
          </w:p>
        </w:tc>
        <w:tc>
          <w:tcPr>
            <w:tcW w:type="dxa" w:w="1361"/>
          </w:tcPr>
          <w:p>
            <w:pPr>
              <w:jc w:val="center"/>
            </w:pPr>
            <w:r>
              <w:t>8.3816</w:t>
            </w:r>
          </w:p>
        </w:tc>
        <w:tc>
          <w:tcPr>
            <w:tcW w:type="dxa" w:w="1361"/>
          </w:tcPr>
          <w:p>
            <w:pPr>
              <w:jc w:val="center"/>
            </w:pPr>
            <w:r>
              <w:t>8.3829</w:t>
            </w:r>
          </w:p>
        </w:tc>
        <w:tc>
          <w:tcPr>
            <w:tcW w:type="dxa" w:w="850"/>
          </w:tcPr>
          <w:p>
            <w:pPr>
              <w:jc w:val="center"/>
            </w:pPr>
            <w:r>
              <w:t>-0.09</w:t>
            </w:r>
          </w:p>
        </w:tc>
        <w:tc>
          <w:tcPr>
            <w:tcW w:type="dxa" w:w="850"/>
          </w:tcPr>
          <w:p>
            <w:pPr>
              <w:jc w:val="center"/>
            </w:pPr>
            <w:r>
              <w:t>-0.08</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12R</w:t>
            </w:r>
          </w:p>
        </w:tc>
        <w:tc>
          <w:tcPr>
            <w:tcW w:type="dxa" w:w="1587"/>
          </w:tcPr>
          <w:p>
            <w:pPr>
              <w:jc w:val="center"/>
            </w:pPr>
            <w:r>
              <w:t>8.422</w:t>
            </w:r>
          </w:p>
        </w:tc>
        <w:tc>
          <w:tcPr>
            <w:tcW w:type="dxa" w:w="1361"/>
          </w:tcPr>
          <w:p>
            <w:pPr>
              <w:jc w:val="center"/>
            </w:pPr>
            <w:r>
              <w:t>8.4315</w:t>
            </w:r>
          </w:p>
        </w:tc>
        <w:tc>
          <w:tcPr>
            <w:tcW w:type="dxa" w:w="1361"/>
          </w:tcPr>
          <w:p>
            <w:pPr>
              <w:jc w:val="center"/>
            </w:pPr>
            <w:r>
              <w:t>8.4305</w:t>
            </w:r>
          </w:p>
        </w:tc>
        <w:tc>
          <w:tcPr>
            <w:tcW w:type="dxa" w:w="1361"/>
          </w:tcPr>
          <w:p>
            <w:pPr>
              <w:jc w:val="center"/>
            </w:pPr>
            <w:r>
              <w:t>8.4315</w:t>
            </w:r>
          </w:p>
        </w:tc>
        <w:tc>
          <w:tcPr>
            <w:tcW w:type="dxa" w:w="850"/>
          </w:tcPr>
          <w:p>
            <w:pPr>
              <w:jc w:val="center"/>
            </w:pPr>
            <w:r>
              <w:t>-0.11</w:t>
            </w:r>
          </w:p>
        </w:tc>
        <w:tc>
          <w:tcPr>
            <w:tcW w:type="dxa" w:w="850"/>
          </w:tcPr>
          <w:p>
            <w:pPr>
              <w:jc w:val="center"/>
            </w:pPr>
            <w:r>
              <w:t>-0.10</w:t>
            </w:r>
          </w:p>
        </w:tc>
        <w:tc>
          <w:tcPr>
            <w:tcW w:type="dxa" w:w="850"/>
          </w:tcPr>
          <w:p>
            <w:pPr>
              <w:jc w:val="center"/>
            </w:pPr>
            <w:r>
              <w:t>-0.11</w:t>
            </w:r>
          </w:p>
        </w:tc>
      </w:tr>
      <w:tr>
        <w:trPr>
          <w:trHeight w:hRule="exact" w:val="283"/>
        </w:trPr>
        <w:tc>
          <w:tcPr>
            <w:tcW w:type="dxa" w:w="907"/>
          </w:tcPr>
          <w:p>
            <w:pPr>
              <w:jc w:val="center"/>
            </w:pPr>
            <w:r>
              <w:t>C</w:t>
            </w:r>
          </w:p>
        </w:tc>
        <w:tc>
          <w:tcPr>
            <w:tcW w:type="dxa" w:w="907"/>
          </w:tcPr>
          <w:p>
            <w:pPr>
              <w:jc w:val="center"/>
            </w:pPr>
            <w:r>
              <w:t>11R</w:t>
            </w:r>
          </w:p>
        </w:tc>
        <w:tc>
          <w:tcPr>
            <w:tcW w:type="dxa" w:w="1587"/>
          </w:tcPr>
          <w:p>
            <w:pPr>
              <w:jc w:val="center"/>
            </w:pPr>
            <w:r>
              <w:t>8.470</w:t>
            </w:r>
          </w:p>
        </w:tc>
        <w:tc>
          <w:tcPr>
            <w:tcW w:type="dxa" w:w="1361"/>
          </w:tcPr>
          <w:p>
            <w:pPr>
              <w:jc w:val="center"/>
            </w:pPr>
            <w:r>
              <w:t>8.4808</w:t>
            </w:r>
          </w:p>
        </w:tc>
        <w:tc>
          <w:tcPr>
            <w:tcW w:type="dxa" w:w="1361"/>
          </w:tcPr>
          <w:p>
            <w:pPr>
              <w:jc w:val="center"/>
            </w:pPr>
            <w:r>
              <w:t>8.4808</w:t>
            </w:r>
          </w:p>
        </w:tc>
        <w:tc>
          <w:tcPr>
            <w:tcW w:type="dxa" w:w="1361"/>
          </w:tcPr>
          <w:p>
            <w:pPr>
              <w:jc w:val="center"/>
            </w:pPr>
            <w:r>
              <w:t>8.4808</w:t>
            </w:r>
          </w:p>
        </w:tc>
        <w:tc>
          <w:tcPr>
            <w:tcW w:type="dxa" w:w="850"/>
          </w:tcPr>
          <w:p>
            <w:pPr>
              <w:jc w:val="center"/>
            </w:pPr>
            <w:r>
              <w:t>-0.13</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10R</w:t>
            </w:r>
          </w:p>
        </w:tc>
        <w:tc>
          <w:tcPr>
            <w:tcW w:type="dxa" w:w="1587"/>
          </w:tcPr>
          <w:p>
            <w:pPr>
              <w:jc w:val="center"/>
            </w:pPr>
            <w:r>
              <w:t>8.518</w:t>
            </w:r>
          </w:p>
        </w:tc>
        <w:tc>
          <w:tcPr>
            <w:tcW w:type="dxa" w:w="1361"/>
          </w:tcPr>
          <w:p>
            <w:pPr>
              <w:jc w:val="center"/>
            </w:pPr>
            <w:r>
              <w:t>8.5306</w:t>
            </w:r>
          </w:p>
        </w:tc>
        <w:tc>
          <w:tcPr>
            <w:tcW w:type="dxa" w:w="1361"/>
          </w:tcPr>
          <w:p>
            <w:pPr>
              <w:jc w:val="center"/>
            </w:pPr>
            <w:r>
              <w:t>8.5306</w:t>
            </w:r>
          </w:p>
        </w:tc>
        <w:tc>
          <w:tcPr>
            <w:tcW w:type="dxa" w:w="1361"/>
          </w:tcPr>
          <w:p>
            <w:pPr>
              <w:jc w:val="center"/>
            </w:pPr>
            <w:r>
              <w:t>8.5306</w:t>
            </w:r>
          </w:p>
        </w:tc>
        <w:tc>
          <w:tcPr>
            <w:tcW w:type="dxa" w:w="850"/>
          </w:tcPr>
          <w:p>
            <w:pPr>
              <w:jc w:val="center"/>
            </w:pPr>
            <w:r>
              <w:t>-0.15</w:t>
            </w:r>
          </w:p>
        </w:tc>
        <w:tc>
          <w:tcPr>
            <w:tcW w:type="dxa" w:w="850"/>
          </w:tcPr>
          <w:p>
            <w:pPr>
              <w:jc w:val="center"/>
            </w:pPr>
            <w:r>
              <w:t>-0.15</w:t>
            </w:r>
          </w:p>
        </w:tc>
        <w:tc>
          <w:tcPr>
            <w:tcW w:type="dxa" w:w="850"/>
          </w:tcPr>
          <w:p>
            <w:pPr>
              <w:jc w:val="center"/>
            </w:pPr>
            <w:r>
              <w:t>-0.15</w:t>
            </w:r>
          </w:p>
        </w:tc>
      </w:tr>
      <w:tr>
        <w:trPr>
          <w:trHeight w:hRule="exact" w:val="283"/>
        </w:trPr>
        <w:tc>
          <w:tcPr>
            <w:tcW w:type="dxa" w:w="907"/>
          </w:tcPr>
          <w:p>
            <w:pPr>
              <w:jc w:val="center"/>
            </w:pPr>
            <w:r>
              <w:t>C</w:t>
            </w:r>
          </w:p>
        </w:tc>
        <w:tc>
          <w:tcPr>
            <w:tcW w:type="dxa" w:w="907"/>
          </w:tcPr>
          <w:p>
            <w:pPr>
              <w:jc w:val="center"/>
            </w:pPr>
            <w:r>
              <w:t>9R</w:t>
            </w:r>
          </w:p>
        </w:tc>
        <w:tc>
          <w:tcPr>
            <w:tcW w:type="dxa" w:w="1587"/>
          </w:tcPr>
          <w:p>
            <w:pPr>
              <w:jc w:val="center"/>
            </w:pPr>
            <w:r>
              <w:t>8.573</w:t>
            </w:r>
          </w:p>
        </w:tc>
        <w:tc>
          <w:tcPr>
            <w:tcW w:type="dxa" w:w="1361"/>
          </w:tcPr>
          <w:p>
            <w:pPr>
              <w:jc w:val="center"/>
            </w:pPr>
            <w:r>
              <w:t>8.5810</w:t>
            </w:r>
          </w:p>
        </w:tc>
        <w:tc>
          <w:tcPr>
            <w:tcW w:type="dxa" w:w="1361"/>
          </w:tcPr>
          <w:p>
            <w:pPr>
              <w:jc w:val="center"/>
            </w:pPr>
            <w:r>
              <w:t>8.5784</w:t>
            </w:r>
          </w:p>
        </w:tc>
        <w:tc>
          <w:tcPr>
            <w:tcW w:type="dxa" w:w="1361"/>
          </w:tcPr>
          <w:p>
            <w:pPr>
              <w:jc w:val="center"/>
            </w:pPr>
            <w:r>
              <w:t>8.5810</w:t>
            </w:r>
          </w:p>
        </w:tc>
        <w:tc>
          <w:tcPr>
            <w:tcW w:type="dxa" w:w="850"/>
          </w:tcPr>
          <w:p>
            <w:pPr>
              <w:jc w:val="center"/>
            </w:pPr>
            <w:r>
              <w:t>-0.09</w:t>
            </w:r>
          </w:p>
        </w:tc>
        <w:tc>
          <w:tcPr>
            <w:tcW w:type="dxa" w:w="850"/>
          </w:tcPr>
          <w:p>
            <w:pPr>
              <w:jc w:val="center"/>
            </w:pPr>
            <w:r>
              <w:t>-0.06</w:t>
            </w:r>
          </w:p>
        </w:tc>
        <w:tc>
          <w:tcPr>
            <w:tcW w:type="dxa" w:w="850"/>
          </w:tcPr>
          <w:p>
            <w:pPr>
              <w:jc w:val="center"/>
            </w:pPr>
            <w:r>
              <w:t>-0.09</w:t>
            </w: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69.0 KV/13.2Y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C</w:t>
            </w:r>
          </w:p>
        </w:tc>
        <w:tc>
          <w:tcPr>
            <w:tcW w:type="dxa" w:w="907"/>
          </w:tcPr>
          <w:p>
            <w:pPr>
              <w:jc w:val="center"/>
            </w:pPr>
            <w:r>
              <w:t>8R</w:t>
            </w:r>
          </w:p>
        </w:tc>
        <w:tc>
          <w:tcPr>
            <w:tcW w:type="dxa" w:w="1587"/>
          </w:tcPr>
          <w:p>
            <w:pPr>
              <w:jc w:val="center"/>
            </w:pPr>
            <w:r>
              <w:t>8.623</w:t>
            </w:r>
          </w:p>
        </w:tc>
        <w:tc>
          <w:tcPr>
            <w:tcW w:type="dxa" w:w="1361"/>
          </w:tcPr>
          <w:p>
            <w:pPr>
              <w:jc w:val="center"/>
            </w:pPr>
            <w:r>
              <w:t>8.6289</w:t>
            </w:r>
          </w:p>
        </w:tc>
        <w:tc>
          <w:tcPr>
            <w:tcW w:type="dxa" w:w="1361"/>
          </w:tcPr>
          <w:p>
            <w:pPr>
              <w:jc w:val="center"/>
            </w:pPr>
            <w:r>
              <w:t>8.6295</w:t>
            </w:r>
          </w:p>
        </w:tc>
        <w:tc>
          <w:tcPr>
            <w:tcW w:type="dxa" w:w="1361"/>
          </w:tcPr>
          <w:p>
            <w:pPr>
              <w:jc w:val="center"/>
            </w:pPr>
            <w:r>
              <w:t>8.6289</w:t>
            </w:r>
          </w:p>
        </w:tc>
        <w:tc>
          <w:tcPr>
            <w:tcW w:type="dxa" w:w="850"/>
          </w:tcPr>
          <w:p>
            <w:pPr>
              <w:jc w:val="center"/>
            </w:pPr>
            <w:r>
              <w:t>-0.07</w:t>
            </w:r>
          </w:p>
        </w:tc>
        <w:tc>
          <w:tcPr>
            <w:tcW w:type="dxa" w:w="850"/>
          </w:tcPr>
          <w:p>
            <w:pPr>
              <w:jc w:val="center"/>
            </w:pPr>
            <w:r>
              <w:t>-0.08</w:t>
            </w:r>
          </w:p>
        </w:tc>
        <w:tc>
          <w:tcPr>
            <w:tcW w:type="dxa" w:w="850"/>
          </w:tcPr>
          <w:p>
            <w:pPr>
              <w:jc w:val="center"/>
            </w:pPr>
            <w:r>
              <w:t>-0.07</w:t>
            </w:r>
          </w:p>
        </w:tc>
      </w:tr>
      <w:tr>
        <w:trPr>
          <w:trHeight w:hRule="exact" w:val="283"/>
        </w:trPr>
        <w:tc>
          <w:tcPr>
            <w:tcW w:type="dxa" w:w="907"/>
          </w:tcPr>
          <w:p>
            <w:pPr>
              <w:jc w:val="center"/>
            </w:pPr>
            <w:r>
              <w:t>C</w:t>
            </w:r>
          </w:p>
        </w:tc>
        <w:tc>
          <w:tcPr>
            <w:tcW w:type="dxa" w:w="907"/>
          </w:tcPr>
          <w:p>
            <w:pPr>
              <w:jc w:val="center"/>
            </w:pPr>
            <w:r>
              <w:t>7R</w:t>
            </w:r>
          </w:p>
        </w:tc>
        <w:tc>
          <w:tcPr>
            <w:tcW w:type="dxa" w:w="1587"/>
          </w:tcPr>
          <w:p>
            <w:pPr>
              <w:jc w:val="center"/>
            </w:pPr>
            <w:r>
              <w:t>8.673</w:t>
            </w:r>
          </w:p>
        </w:tc>
        <w:tc>
          <w:tcPr>
            <w:tcW w:type="dxa" w:w="1361"/>
          </w:tcPr>
          <w:p>
            <w:pPr>
              <w:jc w:val="center"/>
            </w:pPr>
            <w:r>
              <w:t>8.6814</w:t>
            </w:r>
          </w:p>
        </w:tc>
        <w:tc>
          <w:tcPr>
            <w:tcW w:type="dxa" w:w="1361"/>
          </w:tcPr>
          <w:p>
            <w:pPr>
              <w:jc w:val="center"/>
            </w:pPr>
            <w:r>
              <w:t>8.6805</w:t>
            </w:r>
          </w:p>
        </w:tc>
        <w:tc>
          <w:tcPr>
            <w:tcW w:type="dxa" w:w="1361"/>
          </w:tcPr>
          <w:p>
            <w:pPr>
              <w:jc w:val="center"/>
            </w:pPr>
            <w:r>
              <w:t>8.6818</w:t>
            </w:r>
          </w:p>
        </w:tc>
        <w:tc>
          <w:tcPr>
            <w:tcW w:type="dxa" w:w="850"/>
          </w:tcPr>
          <w:p>
            <w:pPr>
              <w:jc w:val="center"/>
            </w:pPr>
            <w:r>
              <w:t>-0.10</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6R</w:t>
            </w:r>
          </w:p>
        </w:tc>
        <w:tc>
          <w:tcPr>
            <w:tcW w:type="dxa" w:w="1587"/>
          </w:tcPr>
          <w:p>
            <w:pPr>
              <w:jc w:val="center"/>
            </w:pPr>
            <w:r>
              <w:t>8.723</w:t>
            </w:r>
          </w:p>
        </w:tc>
        <w:tc>
          <w:tcPr>
            <w:tcW w:type="dxa" w:w="1361"/>
          </w:tcPr>
          <w:p>
            <w:pPr>
              <w:jc w:val="center"/>
            </w:pPr>
            <w:r>
              <w:t>8.7342</w:t>
            </w:r>
          </w:p>
        </w:tc>
        <w:tc>
          <w:tcPr>
            <w:tcW w:type="dxa" w:w="1361"/>
          </w:tcPr>
          <w:p>
            <w:pPr>
              <w:jc w:val="center"/>
            </w:pPr>
            <w:r>
              <w:t>8.7327</w:t>
            </w:r>
          </w:p>
        </w:tc>
        <w:tc>
          <w:tcPr>
            <w:tcW w:type="dxa" w:w="1361"/>
          </w:tcPr>
          <w:p>
            <w:pPr>
              <w:jc w:val="center"/>
            </w:pPr>
            <w:r>
              <w:t>8.7344</w:t>
            </w:r>
          </w:p>
        </w:tc>
        <w:tc>
          <w:tcPr>
            <w:tcW w:type="dxa" w:w="850"/>
          </w:tcPr>
          <w:p>
            <w:pPr>
              <w:jc w:val="center"/>
            </w:pPr>
            <w:r>
              <w:t>-0.13</w:t>
            </w:r>
          </w:p>
        </w:tc>
        <w:tc>
          <w:tcPr>
            <w:tcW w:type="dxa" w:w="850"/>
          </w:tcPr>
          <w:p>
            <w:pPr>
              <w:jc w:val="center"/>
            </w:pPr>
            <w:r>
              <w:t>-0.11</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5R</w:t>
            </w:r>
          </w:p>
        </w:tc>
        <w:tc>
          <w:tcPr>
            <w:tcW w:type="dxa" w:w="1587"/>
          </w:tcPr>
          <w:p>
            <w:pPr>
              <w:jc w:val="center"/>
            </w:pPr>
            <w:r>
              <w:t>8.781</w:t>
            </w:r>
          </w:p>
        </w:tc>
        <w:tc>
          <w:tcPr>
            <w:tcW w:type="dxa" w:w="1361"/>
          </w:tcPr>
          <w:p>
            <w:pPr>
              <w:jc w:val="center"/>
            </w:pPr>
            <w:r>
              <w:t>8.7865</w:t>
            </w:r>
          </w:p>
        </w:tc>
        <w:tc>
          <w:tcPr>
            <w:tcW w:type="dxa" w:w="1361"/>
          </w:tcPr>
          <w:p>
            <w:pPr>
              <w:jc w:val="center"/>
            </w:pPr>
            <w:r>
              <w:t>8.7855</w:t>
            </w:r>
          </w:p>
        </w:tc>
        <w:tc>
          <w:tcPr>
            <w:tcW w:type="dxa" w:w="1361"/>
          </w:tcPr>
          <w:p>
            <w:pPr>
              <w:jc w:val="center"/>
            </w:pPr>
            <w:r>
              <w:t>8.7857</w:t>
            </w:r>
          </w:p>
        </w:tc>
        <w:tc>
          <w:tcPr>
            <w:tcW w:type="dxa" w:w="850"/>
          </w:tcPr>
          <w:p>
            <w:pPr>
              <w:jc w:val="center"/>
            </w:pPr>
            <w:r>
              <w:t>-0.06</w:t>
            </w:r>
          </w:p>
        </w:tc>
        <w:tc>
          <w:tcPr>
            <w:tcW w:type="dxa" w:w="850"/>
          </w:tcPr>
          <w:p>
            <w:pPr>
              <w:jc w:val="center"/>
            </w:pPr>
            <w:r>
              <w:t>-0.05</w:t>
            </w:r>
          </w:p>
        </w:tc>
        <w:tc>
          <w:tcPr>
            <w:tcW w:type="dxa" w:w="850"/>
          </w:tcPr>
          <w:p>
            <w:pPr>
              <w:jc w:val="center"/>
            </w:pPr>
            <w:r>
              <w:t>-0.05</w:t>
            </w:r>
          </w:p>
        </w:tc>
      </w:tr>
      <w:tr>
        <w:trPr>
          <w:trHeight w:hRule="exact" w:val="283"/>
        </w:trPr>
        <w:tc>
          <w:tcPr>
            <w:tcW w:type="dxa" w:w="907"/>
          </w:tcPr>
          <w:p>
            <w:pPr>
              <w:jc w:val="center"/>
            </w:pPr>
            <w:r>
              <w:t>C</w:t>
            </w:r>
          </w:p>
        </w:tc>
        <w:tc>
          <w:tcPr>
            <w:tcW w:type="dxa" w:w="907"/>
          </w:tcPr>
          <w:p>
            <w:pPr>
              <w:jc w:val="center"/>
            </w:pPr>
            <w:r>
              <w:t>4R</w:t>
            </w:r>
          </w:p>
        </w:tc>
        <w:tc>
          <w:tcPr>
            <w:tcW w:type="dxa" w:w="1587"/>
          </w:tcPr>
          <w:p>
            <w:pPr>
              <w:jc w:val="center"/>
            </w:pPr>
            <w:r>
              <w:t>8.833</w:t>
            </w:r>
          </w:p>
        </w:tc>
        <w:tc>
          <w:tcPr>
            <w:tcW w:type="dxa" w:w="1361"/>
          </w:tcPr>
          <w:p>
            <w:pPr>
              <w:jc w:val="center"/>
            </w:pPr>
            <w:r>
              <w:t>8.8407</w:t>
            </w:r>
          </w:p>
        </w:tc>
        <w:tc>
          <w:tcPr>
            <w:tcW w:type="dxa" w:w="1361"/>
          </w:tcPr>
          <w:p>
            <w:pPr>
              <w:jc w:val="center"/>
            </w:pPr>
            <w:r>
              <w:t>8.8389</w:t>
            </w:r>
          </w:p>
        </w:tc>
        <w:tc>
          <w:tcPr>
            <w:tcW w:type="dxa" w:w="1361"/>
          </w:tcPr>
          <w:p>
            <w:pPr>
              <w:jc w:val="center"/>
            </w:pPr>
            <w:r>
              <w:t>8.8411</w:t>
            </w:r>
          </w:p>
        </w:tc>
        <w:tc>
          <w:tcPr>
            <w:tcW w:type="dxa" w:w="850"/>
          </w:tcPr>
          <w:p>
            <w:pPr>
              <w:jc w:val="center"/>
            </w:pPr>
            <w:r>
              <w:t>-0.09</w:t>
            </w:r>
          </w:p>
        </w:tc>
        <w:tc>
          <w:tcPr>
            <w:tcW w:type="dxa" w:w="850"/>
          </w:tcPr>
          <w:p>
            <w:pPr>
              <w:jc w:val="center"/>
            </w:pPr>
            <w:r>
              <w:t>-0.07</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3R</w:t>
            </w:r>
          </w:p>
        </w:tc>
        <w:tc>
          <w:tcPr>
            <w:tcW w:type="dxa" w:w="1587"/>
          </w:tcPr>
          <w:p>
            <w:pPr>
              <w:jc w:val="center"/>
            </w:pPr>
            <w:r>
              <w:t>8.886</w:t>
            </w:r>
          </w:p>
        </w:tc>
        <w:tc>
          <w:tcPr>
            <w:tcW w:type="dxa" w:w="1361"/>
          </w:tcPr>
          <w:p>
            <w:pPr>
              <w:jc w:val="center"/>
            </w:pPr>
            <w:r>
              <w:t>8.8945</w:t>
            </w:r>
          </w:p>
        </w:tc>
        <w:tc>
          <w:tcPr>
            <w:tcW w:type="dxa" w:w="1361"/>
          </w:tcPr>
          <w:p>
            <w:pPr>
              <w:jc w:val="center"/>
            </w:pPr>
            <w:r>
              <w:t>8.8931</w:t>
            </w:r>
          </w:p>
        </w:tc>
        <w:tc>
          <w:tcPr>
            <w:tcW w:type="dxa" w:w="1361"/>
          </w:tcPr>
          <w:p>
            <w:pPr>
              <w:jc w:val="center"/>
            </w:pPr>
            <w:r>
              <w:t>8.8949</w:t>
            </w:r>
          </w:p>
        </w:tc>
        <w:tc>
          <w:tcPr>
            <w:tcW w:type="dxa" w:w="850"/>
          </w:tcPr>
          <w:p>
            <w:pPr>
              <w:jc w:val="center"/>
            </w:pPr>
            <w:r>
              <w:t>-0.10</w:t>
            </w:r>
          </w:p>
        </w:tc>
        <w:tc>
          <w:tcPr>
            <w:tcW w:type="dxa" w:w="850"/>
          </w:tcPr>
          <w:p>
            <w:pPr>
              <w:jc w:val="center"/>
            </w:pPr>
            <w:r>
              <w:t>-0.08</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2R</w:t>
            </w:r>
          </w:p>
        </w:tc>
        <w:tc>
          <w:tcPr>
            <w:tcW w:type="dxa" w:w="1587"/>
          </w:tcPr>
          <w:p>
            <w:pPr>
              <w:jc w:val="center"/>
            </w:pPr>
            <w:r>
              <w:t>8.939</w:t>
            </w:r>
          </w:p>
        </w:tc>
        <w:tc>
          <w:tcPr>
            <w:tcW w:type="dxa" w:w="1361"/>
          </w:tcPr>
          <w:p>
            <w:pPr>
              <w:jc w:val="center"/>
            </w:pPr>
            <w:r>
              <w:t>8.9490</w:t>
            </w:r>
          </w:p>
        </w:tc>
        <w:tc>
          <w:tcPr>
            <w:tcW w:type="dxa" w:w="1361"/>
          </w:tcPr>
          <w:p>
            <w:pPr>
              <w:jc w:val="center"/>
            </w:pPr>
            <w:r>
              <w:t>8.9478</w:t>
            </w:r>
          </w:p>
        </w:tc>
        <w:tc>
          <w:tcPr>
            <w:tcW w:type="dxa" w:w="1361"/>
          </w:tcPr>
          <w:p>
            <w:pPr>
              <w:jc w:val="center"/>
            </w:pPr>
            <w:r>
              <w:t>8.9507</w:t>
            </w:r>
          </w:p>
        </w:tc>
        <w:tc>
          <w:tcPr>
            <w:tcW w:type="dxa" w:w="850"/>
          </w:tcPr>
          <w:p>
            <w:pPr>
              <w:jc w:val="center"/>
            </w:pPr>
            <w:r>
              <w:t>-0.11</w:t>
            </w:r>
          </w:p>
        </w:tc>
        <w:tc>
          <w:tcPr>
            <w:tcW w:type="dxa" w:w="850"/>
          </w:tcPr>
          <w:p>
            <w:pPr>
              <w:jc w:val="center"/>
            </w:pPr>
            <w:r>
              <w:t>-0.10</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1R</w:t>
            </w:r>
          </w:p>
        </w:tc>
        <w:tc>
          <w:tcPr>
            <w:tcW w:type="dxa" w:w="1587"/>
          </w:tcPr>
          <w:p>
            <w:pPr>
              <w:jc w:val="center"/>
            </w:pPr>
            <w:r>
              <w:t>8.999</w:t>
            </w:r>
          </w:p>
        </w:tc>
        <w:tc>
          <w:tcPr>
            <w:tcW w:type="dxa" w:w="1361"/>
          </w:tcPr>
          <w:p>
            <w:pPr>
              <w:jc w:val="center"/>
            </w:pPr>
            <w:r>
              <w:t>9.0033</w:t>
            </w:r>
          </w:p>
        </w:tc>
        <w:tc>
          <w:tcPr>
            <w:tcW w:type="dxa" w:w="1361"/>
          </w:tcPr>
          <w:p>
            <w:pPr>
              <w:jc w:val="center"/>
            </w:pPr>
            <w:r>
              <w:t>9.0045</w:t>
            </w:r>
          </w:p>
        </w:tc>
        <w:tc>
          <w:tcPr>
            <w:tcW w:type="dxa" w:w="1361"/>
          </w:tcPr>
          <w:p>
            <w:pPr>
              <w:jc w:val="center"/>
            </w:pPr>
            <w:r>
              <w:t>9.0047</w:t>
            </w:r>
          </w:p>
        </w:tc>
        <w:tc>
          <w:tcPr>
            <w:tcW w:type="dxa" w:w="850"/>
          </w:tcPr>
          <w:p>
            <w:pPr>
              <w:jc w:val="center"/>
            </w:pPr>
            <w:r>
              <w:t>-0.05</w:t>
            </w:r>
          </w:p>
        </w:tc>
        <w:tc>
          <w:tcPr>
            <w:tcW w:type="dxa" w:w="850"/>
          </w:tcPr>
          <w:p>
            <w:pPr>
              <w:jc w:val="center"/>
            </w:pPr>
            <w:r>
              <w:t>-0.06</w:t>
            </w:r>
          </w:p>
        </w:tc>
        <w:tc>
          <w:tcPr>
            <w:tcW w:type="dxa" w:w="850"/>
          </w:tcPr>
          <w:p>
            <w:pPr>
              <w:jc w:val="center"/>
            </w:pPr>
            <w:r>
              <w:t>-0.06</w:t>
            </w:r>
          </w:p>
        </w:tc>
      </w:tr>
      <w:tr>
        <w:trPr>
          <w:trHeight w:hRule="exact" w:val="283"/>
        </w:trPr>
        <w:tc>
          <w:tcPr>
            <w:tcW w:type="dxa" w:w="907"/>
          </w:tcPr>
          <w:p>
            <w:pPr>
              <w:jc w:val="center"/>
            </w:pPr>
            <w:r>
              <w:t>C</w:t>
            </w:r>
          </w:p>
        </w:tc>
        <w:tc>
          <w:tcPr>
            <w:tcW w:type="dxa" w:w="907"/>
          </w:tcPr>
          <w:p>
            <w:pPr>
              <w:jc w:val="center"/>
            </w:pPr>
            <w:r>
              <w:t>1L</w:t>
            </w:r>
          </w:p>
        </w:tc>
        <w:tc>
          <w:tcPr>
            <w:tcW w:type="dxa" w:w="1587"/>
          </w:tcPr>
          <w:p>
            <w:pPr>
              <w:jc w:val="center"/>
            </w:pPr>
            <w:r>
              <w:t>9.109</w:t>
            </w:r>
          </w:p>
        </w:tc>
        <w:tc>
          <w:tcPr>
            <w:tcW w:type="dxa" w:w="1361"/>
          </w:tcPr>
          <w:p>
            <w:pPr>
              <w:jc w:val="center"/>
            </w:pPr>
            <w:r>
              <w:t>9.1173</w:t>
            </w:r>
          </w:p>
        </w:tc>
        <w:tc>
          <w:tcPr>
            <w:tcW w:type="dxa" w:w="1361"/>
          </w:tcPr>
          <w:p>
            <w:pPr>
              <w:jc w:val="center"/>
            </w:pPr>
            <w:r>
              <w:t>9.1183</w:t>
            </w:r>
          </w:p>
        </w:tc>
        <w:tc>
          <w:tcPr>
            <w:tcW w:type="dxa" w:w="1361"/>
          </w:tcPr>
          <w:p>
            <w:pPr>
              <w:jc w:val="center"/>
            </w:pPr>
            <w:r>
              <w:t>9.1183</w:t>
            </w:r>
          </w:p>
        </w:tc>
        <w:tc>
          <w:tcPr>
            <w:tcW w:type="dxa" w:w="850"/>
          </w:tcPr>
          <w:p>
            <w:pPr>
              <w:jc w:val="center"/>
            </w:pPr>
            <w:r>
              <w:t>-0.09</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2L</w:t>
            </w:r>
          </w:p>
        </w:tc>
        <w:tc>
          <w:tcPr>
            <w:tcW w:type="dxa" w:w="1587"/>
          </w:tcPr>
          <w:p>
            <w:pPr>
              <w:jc w:val="center"/>
            </w:pPr>
            <w:r>
              <w:t>9.165</w:t>
            </w:r>
          </w:p>
        </w:tc>
        <w:tc>
          <w:tcPr>
            <w:tcW w:type="dxa" w:w="1361"/>
          </w:tcPr>
          <w:p>
            <w:pPr>
              <w:jc w:val="center"/>
            </w:pPr>
            <w:r>
              <w:t>9.1773</w:t>
            </w:r>
          </w:p>
        </w:tc>
        <w:tc>
          <w:tcPr>
            <w:tcW w:type="dxa" w:w="1361"/>
          </w:tcPr>
          <w:p>
            <w:pPr>
              <w:jc w:val="center"/>
            </w:pPr>
            <w:r>
              <w:t>9.1767</w:t>
            </w:r>
          </w:p>
        </w:tc>
        <w:tc>
          <w:tcPr>
            <w:tcW w:type="dxa" w:w="1361"/>
          </w:tcPr>
          <w:p>
            <w:pPr>
              <w:jc w:val="center"/>
            </w:pPr>
            <w:r>
              <w:t>9.1771</w:t>
            </w:r>
          </w:p>
        </w:tc>
        <w:tc>
          <w:tcPr>
            <w:tcW w:type="dxa" w:w="850"/>
          </w:tcPr>
          <w:p>
            <w:pPr>
              <w:jc w:val="center"/>
            </w:pPr>
            <w:r>
              <w:t>-0.13</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3L</w:t>
            </w:r>
          </w:p>
        </w:tc>
        <w:tc>
          <w:tcPr>
            <w:tcW w:type="dxa" w:w="1587"/>
          </w:tcPr>
          <w:p>
            <w:pPr>
              <w:jc w:val="center"/>
            </w:pPr>
            <w:r>
              <w:t>9.229</w:t>
            </w:r>
          </w:p>
        </w:tc>
        <w:tc>
          <w:tcPr>
            <w:tcW w:type="dxa" w:w="1361"/>
          </w:tcPr>
          <w:p>
            <w:pPr>
              <w:jc w:val="center"/>
            </w:pPr>
            <w:r>
              <w:t>9.2352</w:t>
            </w:r>
          </w:p>
        </w:tc>
        <w:tc>
          <w:tcPr>
            <w:tcW w:type="dxa" w:w="1361"/>
          </w:tcPr>
          <w:p>
            <w:pPr>
              <w:jc w:val="center"/>
            </w:pPr>
            <w:r>
              <w:t>9.2353</w:t>
            </w:r>
          </w:p>
        </w:tc>
        <w:tc>
          <w:tcPr>
            <w:tcW w:type="dxa" w:w="1361"/>
          </w:tcPr>
          <w:p>
            <w:pPr>
              <w:jc w:val="center"/>
            </w:pPr>
            <w:r>
              <w:t>9.2353</w:t>
            </w:r>
          </w:p>
        </w:tc>
        <w:tc>
          <w:tcPr>
            <w:tcW w:type="dxa" w:w="850"/>
          </w:tcPr>
          <w:p>
            <w:pPr>
              <w:jc w:val="center"/>
            </w:pPr>
            <w:r>
              <w:t>-0.07</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C</w:t>
            </w:r>
          </w:p>
        </w:tc>
        <w:tc>
          <w:tcPr>
            <w:tcW w:type="dxa" w:w="907"/>
          </w:tcPr>
          <w:p>
            <w:pPr>
              <w:jc w:val="center"/>
            </w:pPr>
            <w:r>
              <w:t>4L</w:t>
            </w:r>
          </w:p>
        </w:tc>
        <w:tc>
          <w:tcPr>
            <w:tcW w:type="dxa" w:w="1587"/>
          </w:tcPr>
          <w:p>
            <w:pPr>
              <w:jc w:val="center"/>
            </w:pPr>
            <w:r>
              <w:t>9.286</w:t>
            </w:r>
          </w:p>
        </w:tc>
        <w:tc>
          <w:tcPr>
            <w:tcW w:type="dxa" w:w="1361"/>
          </w:tcPr>
          <w:p>
            <w:pPr>
              <w:jc w:val="center"/>
            </w:pPr>
            <w:r>
              <w:t>9.2947</w:t>
            </w:r>
          </w:p>
        </w:tc>
        <w:tc>
          <w:tcPr>
            <w:tcW w:type="dxa" w:w="1361"/>
          </w:tcPr>
          <w:p>
            <w:pPr>
              <w:jc w:val="center"/>
            </w:pPr>
            <w:r>
              <w:t>9.2944</w:t>
            </w:r>
          </w:p>
        </w:tc>
        <w:tc>
          <w:tcPr>
            <w:tcW w:type="dxa" w:w="1361"/>
          </w:tcPr>
          <w:p>
            <w:pPr>
              <w:jc w:val="center"/>
            </w:pPr>
            <w:r>
              <w:t>9.2945</w:t>
            </w:r>
          </w:p>
        </w:tc>
        <w:tc>
          <w:tcPr>
            <w:tcW w:type="dxa" w:w="850"/>
          </w:tcPr>
          <w:p>
            <w:pPr>
              <w:jc w:val="center"/>
            </w:pPr>
            <w:r>
              <w:t>-0.09</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5L</w:t>
            </w:r>
          </w:p>
        </w:tc>
        <w:tc>
          <w:tcPr>
            <w:tcW w:type="dxa" w:w="1587"/>
          </w:tcPr>
          <w:p>
            <w:pPr>
              <w:jc w:val="center"/>
            </w:pPr>
            <w:r>
              <w:t>9.344</w:t>
            </w:r>
          </w:p>
        </w:tc>
        <w:tc>
          <w:tcPr>
            <w:tcW w:type="dxa" w:w="1361"/>
          </w:tcPr>
          <w:p>
            <w:pPr>
              <w:jc w:val="center"/>
            </w:pPr>
            <w:r>
              <w:t>9.3544</w:t>
            </w:r>
          </w:p>
        </w:tc>
        <w:tc>
          <w:tcPr>
            <w:tcW w:type="dxa" w:w="1361"/>
          </w:tcPr>
          <w:p>
            <w:pPr>
              <w:jc w:val="center"/>
            </w:pPr>
            <w:r>
              <w:t>9.3543</w:t>
            </w:r>
          </w:p>
        </w:tc>
        <w:tc>
          <w:tcPr>
            <w:tcW w:type="dxa" w:w="1361"/>
          </w:tcPr>
          <w:p>
            <w:pPr>
              <w:jc w:val="center"/>
            </w:pPr>
            <w:r>
              <w:t>9.3559</w:t>
            </w:r>
          </w:p>
        </w:tc>
        <w:tc>
          <w:tcPr>
            <w:tcW w:type="dxa" w:w="850"/>
          </w:tcPr>
          <w:p>
            <w:pPr>
              <w:jc w:val="center"/>
            </w:pPr>
            <w:r>
              <w:t>-0.11</w:t>
            </w:r>
          </w:p>
        </w:tc>
        <w:tc>
          <w:tcPr>
            <w:tcW w:type="dxa" w:w="850"/>
          </w:tcPr>
          <w:p>
            <w:pPr>
              <w:jc w:val="center"/>
            </w:pPr>
            <w:r>
              <w:t>-0.11</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6L</w:t>
            </w:r>
          </w:p>
        </w:tc>
        <w:tc>
          <w:tcPr>
            <w:tcW w:type="dxa" w:w="1587"/>
          </w:tcPr>
          <w:p>
            <w:pPr>
              <w:jc w:val="center"/>
            </w:pPr>
            <w:r>
              <w:t>9.403</w:t>
            </w:r>
          </w:p>
        </w:tc>
        <w:tc>
          <w:tcPr>
            <w:tcW w:type="dxa" w:w="1361"/>
          </w:tcPr>
          <w:p>
            <w:pPr>
              <w:jc w:val="center"/>
            </w:pPr>
            <w:r>
              <w:t>9.4160</w:t>
            </w:r>
          </w:p>
        </w:tc>
        <w:tc>
          <w:tcPr>
            <w:tcW w:type="dxa" w:w="1361"/>
          </w:tcPr>
          <w:p>
            <w:pPr>
              <w:jc w:val="center"/>
            </w:pPr>
            <w:r>
              <w:t>9.4148</w:t>
            </w:r>
          </w:p>
        </w:tc>
        <w:tc>
          <w:tcPr>
            <w:tcW w:type="dxa" w:w="1361"/>
          </w:tcPr>
          <w:p>
            <w:pPr>
              <w:jc w:val="center"/>
            </w:pPr>
            <w:r>
              <w:t>9.4171</w:t>
            </w:r>
          </w:p>
        </w:tc>
        <w:tc>
          <w:tcPr>
            <w:tcW w:type="dxa" w:w="850"/>
          </w:tcPr>
          <w:p>
            <w:pPr>
              <w:jc w:val="center"/>
            </w:pPr>
            <w:r>
              <w:t>-0.14</w:t>
            </w:r>
          </w:p>
        </w:tc>
        <w:tc>
          <w:tcPr>
            <w:tcW w:type="dxa" w:w="850"/>
          </w:tcPr>
          <w:p>
            <w:pPr>
              <w:jc w:val="center"/>
            </w:pPr>
            <w:r>
              <w:t>-0.13</w:t>
            </w:r>
          </w:p>
        </w:tc>
        <w:tc>
          <w:tcPr>
            <w:tcW w:type="dxa" w:w="850"/>
          </w:tcPr>
          <w:p>
            <w:pPr>
              <w:jc w:val="center"/>
            </w:pPr>
            <w:r>
              <w:t>-0.15</w:t>
            </w:r>
          </w:p>
        </w:tc>
      </w:tr>
      <w:tr>
        <w:trPr>
          <w:trHeight w:hRule="exact" w:val="283"/>
        </w:trPr>
        <w:tc>
          <w:tcPr>
            <w:tcW w:type="dxa" w:w="907"/>
          </w:tcPr>
          <w:p>
            <w:pPr>
              <w:jc w:val="center"/>
            </w:pPr>
            <w:r>
              <w:t>C</w:t>
            </w:r>
          </w:p>
        </w:tc>
        <w:tc>
          <w:tcPr>
            <w:tcW w:type="dxa" w:w="907"/>
          </w:tcPr>
          <w:p>
            <w:pPr>
              <w:jc w:val="center"/>
            </w:pPr>
            <w:r>
              <w:t>7L</w:t>
            </w:r>
          </w:p>
        </w:tc>
        <w:tc>
          <w:tcPr>
            <w:tcW w:type="dxa" w:w="1587"/>
          </w:tcPr>
          <w:p>
            <w:pPr>
              <w:jc w:val="center"/>
            </w:pPr>
            <w:r>
              <w:t>9.470</w:t>
            </w:r>
          </w:p>
        </w:tc>
        <w:tc>
          <w:tcPr>
            <w:tcW w:type="dxa" w:w="1361"/>
          </w:tcPr>
          <w:p>
            <w:pPr>
              <w:jc w:val="center"/>
            </w:pPr>
            <w:r>
              <w:t>9.4786</w:t>
            </w:r>
          </w:p>
        </w:tc>
        <w:tc>
          <w:tcPr>
            <w:tcW w:type="dxa" w:w="1361"/>
          </w:tcPr>
          <w:p>
            <w:pPr>
              <w:jc w:val="center"/>
            </w:pPr>
            <w:r>
              <w:t>9.4762</w:t>
            </w:r>
          </w:p>
        </w:tc>
        <w:tc>
          <w:tcPr>
            <w:tcW w:type="dxa" w:w="1361"/>
          </w:tcPr>
          <w:p>
            <w:pPr>
              <w:jc w:val="center"/>
            </w:pPr>
            <w:r>
              <w:t>9.4799</w:t>
            </w:r>
          </w:p>
        </w:tc>
        <w:tc>
          <w:tcPr>
            <w:tcW w:type="dxa" w:w="850"/>
          </w:tcPr>
          <w:p>
            <w:pPr>
              <w:jc w:val="center"/>
            </w:pPr>
            <w:r>
              <w:t>-0.09</w:t>
            </w:r>
          </w:p>
        </w:tc>
        <w:tc>
          <w:tcPr>
            <w:tcW w:type="dxa" w:w="850"/>
          </w:tcPr>
          <w:p>
            <w:pPr>
              <w:jc w:val="center"/>
            </w:pPr>
            <w:r>
              <w:t>-0.07</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8L</w:t>
            </w:r>
          </w:p>
        </w:tc>
        <w:tc>
          <w:tcPr>
            <w:tcW w:type="dxa" w:w="1587"/>
          </w:tcPr>
          <w:p>
            <w:pPr>
              <w:jc w:val="center"/>
            </w:pPr>
            <w:r>
              <w:t>9.530</w:t>
            </w:r>
          </w:p>
        </w:tc>
        <w:tc>
          <w:tcPr>
            <w:tcW w:type="dxa" w:w="1361"/>
          </w:tcPr>
          <w:p>
            <w:pPr>
              <w:jc w:val="center"/>
            </w:pPr>
            <w:r>
              <w:t>9.5410</w:t>
            </w:r>
          </w:p>
        </w:tc>
        <w:tc>
          <w:tcPr>
            <w:tcW w:type="dxa" w:w="1361"/>
          </w:tcPr>
          <w:p>
            <w:pPr>
              <w:jc w:val="center"/>
            </w:pPr>
            <w:r>
              <w:t>9.5421</w:t>
            </w:r>
          </w:p>
        </w:tc>
        <w:tc>
          <w:tcPr>
            <w:tcW w:type="dxa" w:w="1361"/>
          </w:tcPr>
          <w:p>
            <w:pPr>
              <w:jc w:val="center"/>
            </w:pPr>
            <w:r>
              <w:t>9.5422</w:t>
            </w:r>
          </w:p>
        </w:tc>
        <w:tc>
          <w:tcPr>
            <w:tcW w:type="dxa" w:w="850"/>
          </w:tcPr>
          <w:p>
            <w:pPr>
              <w:jc w:val="center"/>
            </w:pPr>
            <w:r>
              <w:t>-0.12</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9L</w:t>
            </w:r>
          </w:p>
        </w:tc>
        <w:tc>
          <w:tcPr>
            <w:tcW w:type="dxa" w:w="1587"/>
          </w:tcPr>
          <w:p>
            <w:pPr>
              <w:jc w:val="center"/>
            </w:pPr>
            <w:r>
              <w:t>9.592</w:t>
            </w:r>
          </w:p>
        </w:tc>
        <w:tc>
          <w:tcPr>
            <w:tcW w:type="dxa" w:w="1361"/>
          </w:tcPr>
          <w:p>
            <w:pPr>
              <w:jc w:val="center"/>
            </w:pPr>
            <w:r>
              <w:t>9.5989</w:t>
            </w:r>
          </w:p>
        </w:tc>
        <w:tc>
          <w:tcPr>
            <w:tcW w:type="dxa" w:w="1361"/>
          </w:tcPr>
          <w:p>
            <w:pPr>
              <w:jc w:val="center"/>
            </w:pPr>
            <w:r>
              <w:t>9.6005</w:t>
            </w:r>
          </w:p>
        </w:tc>
        <w:tc>
          <w:tcPr>
            <w:tcW w:type="dxa" w:w="1361"/>
          </w:tcPr>
          <w:p>
            <w:pPr>
              <w:jc w:val="center"/>
            </w:pPr>
            <w:r>
              <w:t>9.6006</w:t>
            </w:r>
          </w:p>
        </w:tc>
        <w:tc>
          <w:tcPr>
            <w:tcW w:type="dxa" w:w="850"/>
          </w:tcPr>
          <w:p>
            <w:pPr>
              <w:jc w:val="center"/>
            </w:pPr>
            <w:r>
              <w:t>-0.07</w:t>
            </w:r>
          </w:p>
        </w:tc>
        <w:tc>
          <w:tcPr>
            <w:tcW w:type="dxa" w:w="850"/>
          </w:tcPr>
          <w:p>
            <w:pPr>
              <w:jc w:val="center"/>
            </w:pPr>
            <w:r>
              <w:t>-0.09</w:t>
            </w:r>
          </w:p>
        </w:tc>
        <w:tc>
          <w:tcPr>
            <w:tcW w:type="dxa" w:w="850"/>
          </w:tcPr>
          <w:p>
            <w:pPr>
              <w:jc w:val="center"/>
            </w:pPr>
            <w:r>
              <w:t>-0.09</w:t>
            </w:r>
          </w:p>
        </w:tc>
      </w:tr>
      <w:tr>
        <w:trPr>
          <w:trHeight w:hRule="exact" w:val="283"/>
        </w:trPr>
        <w:tc>
          <w:tcPr>
            <w:tcW w:type="dxa" w:w="907"/>
          </w:tcPr>
          <w:p>
            <w:pPr>
              <w:jc w:val="center"/>
            </w:pPr>
            <w:r>
              <w:t>C</w:t>
            </w:r>
          </w:p>
        </w:tc>
        <w:tc>
          <w:tcPr>
            <w:tcW w:type="dxa" w:w="907"/>
          </w:tcPr>
          <w:p>
            <w:pPr>
              <w:jc w:val="center"/>
            </w:pPr>
            <w:r>
              <w:t>10L</w:t>
            </w:r>
          </w:p>
        </w:tc>
        <w:tc>
          <w:tcPr>
            <w:tcW w:type="dxa" w:w="1587"/>
          </w:tcPr>
          <w:p>
            <w:pPr>
              <w:jc w:val="center"/>
            </w:pPr>
            <w:r>
              <w:t>9.654</w:t>
            </w:r>
          </w:p>
        </w:tc>
        <w:tc>
          <w:tcPr>
            <w:tcW w:type="dxa" w:w="1361"/>
          </w:tcPr>
          <w:p>
            <w:pPr>
              <w:jc w:val="center"/>
            </w:pPr>
            <w:r>
              <w:t>9.6660</w:t>
            </w:r>
          </w:p>
        </w:tc>
        <w:tc>
          <w:tcPr>
            <w:tcW w:type="dxa" w:w="1361"/>
          </w:tcPr>
          <w:p>
            <w:pPr>
              <w:jc w:val="center"/>
            </w:pPr>
            <w:r>
              <w:t>9.6646</w:t>
            </w:r>
          </w:p>
        </w:tc>
        <w:tc>
          <w:tcPr>
            <w:tcW w:type="dxa" w:w="1361"/>
          </w:tcPr>
          <w:p>
            <w:pPr>
              <w:jc w:val="center"/>
            </w:pPr>
            <w:r>
              <w:t>9.6661</w:t>
            </w:r>
          </w:p>
        </w:tc>
        <w:tc>
          <w:tcPr>
            <w:tcW w:type="dxa" w:w="850"/>
          </w:tcPr>
          <w:p>
            <w:pPr>
              <w:jc w:val="center"/>
            </w:pPr>
            <w:r>
              <w:t>-0.12</w:t>
            </w:r>
          </w:p>
        </w:tc>
        <w:tc>
          <w:tcPr>
            <w:tcW w:type="dxa" w:w="850"/>
          </w:tcPr>
          <w:p>
            <w:pPr>
              <w:jc w:val="center"/>
            </w:pPr>
            <w:r>
              <w:t>-0.11</w:t>
            </w:r>
          </w:p>
        </w:tc>
        <w:tc>
          <w:tcPr>
            <w:tcW w:type="dxa" w:w="850"/>
          </w:tcPr>
          <w:p>
            <w:pPr>
              <w:jc w:val="center"/>
            </w:pPr>
            <w:r>
              <w:t>-0.13</w:t>
            </w:r>
          </w:p>
        </w:tc>
      </w:tr>
      <w:tr>
        <w:trPr>
          <w:trHeight w:hRule="exact" w:val="283"/>
        </w:trPr>
        <w:tc>
          <w:tcPr>
            <w:tcW w:type="dxa" w:w="907"/>
          </w:tcPr>
          <w:p>
            <w:pPr>
              <w:jc w:val="center"/>
            </w:pPr>
            <w:r>
              <w:t>C</w:t>
            </w:r>
          </w:p>
        </w:tc>
        <w:tc>
          <w:tcPr>
            <w:tcW w:type="dxa" w:w="907"/>
          </w:tcPr>
          <w:p>
            <w:pPr>
              <w:jc w:val="center"/>
            </w:pPr>
            <w:r>
              <w:t>11L</w:t>
            </w:r>
          </w:p>
        </w:tc>
        <w:tc>
          <w:tcPr>
            <w:tcW w:type="dxa" w:w="1587"/>
          </w:tcPr>
          <w:p>
            <w:pPr>
              <w:jc w:val="center"/>
            </w:pPr>
            <w:r>
              <w:t>9.724</w:t>
            </w:r>
          </w:p>
        </w:tc>
        <w:tc>
          <w:tcPr>
            <w:tcW w:type="dxa" w:w="1361"/>
          </w:tcPr>
          <w:p>
            <w:pPr>
              <w:jc w:val="center"/>
            </w:pPr>
            <w:r>
              <w:t>9.7306</w:t>
            </w:r>
          </w:p>
        </w:tc>
        <w:tc>
          <w:tcPr>
            <w:tcW w:type="dxa" w:w="1361"/>
          </w:tcPr>
          <w:p>
            <w:pPr>
              <w:jc w:val="center"/>
            </w:pPr>
            <w:r>
              <w:t>9.7316</w:t>
            </w:r>
          </w:p>
        </w:tc>
        <w:tc>
          <w:tcPr>
            <w:tcW w:type="dxa" w:w="1361"/>
          </w:tcPr>
          <w:p>
            <w:pPr>
              <w:jc w:val="center"/>
            </w:pPr>
            <w:r>
              <w:t>9.7315</w:t>
            </w:r>
          </w:p>
        </w:tc>
        <w:tc>
          <w:tcPr>
            <w:tcW w:type="dxa" w:w="850"/>
          </w:tcPr>
          <w:p>
            <w:pPr>
              <w:jc w:val="center"/>
            </w:pPr>
            <w:r>
              <w:t>-0.07</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12L</w:t>
            </w:r>
          </w:p>
        </w:tc>
        <w:tc>
          <w:tcPr>
            <w:tcW w:type="dxa" w:w="1587"/>
          </w:tcPr>
          <w:p>
            <w:pPr>
              <w:jc w:val="center"/>
            </w:pPr>
            <w:r>
              <w:t>9.788</w:t>
            </w:r>
          </w:p>
        </w:tc>
        <w:tc>
          <w:tcPr>
            <w:tcW w:type="dxa" w:w="1361"/>
          </w:tcPr>
          <w:p>
            <w:pPr>
              <w:jc w:val="center"/>
            </w:pPr>
            <w:r>
              <w:t>9.7972</w:t>
            </w:r>
          </w:p>
        </w:tc>
        <w:tc>
          <w:tcPr>
            <w:tcW w:type="dxa" w:w="1361"/>
          </w:tcPr>
          <w:p>
            <w:pPr>
              <w:jc w:val="center"/>
            </w:pPr>
            <w:r>
              <w:t>9.7967</w:t>
            </w:r>
          </w:p>
        </w:tc>
        <w:tc>
          <w:tcPr>
            <w:tcW w:type="dxa" w:w="1361"/>
          </w:tcPr>
          <w:p>
            <w:pPr>
              <w:jc w:val="center"/>
            </w:pPr>
            <w:r>
              <w:t>9.7979</w:t>
            </w:r>
          </w:p>
        </w:tc>
        <w:tc>
          <w:tcPr>
            <w:tcW w:type="dxa" w:w="850"/>
          </w:tcPr>
          <w:p>
            <w:pPr>
              <w:jc w:val="center"/>
            </w:pPr>
            <w:r>
              <w:t>-0.09</w:t>
            </w:r>
          </w:p>
        </w:tc>
        <w:tc>
          <w:tcPr>
            <w:tcW w:type="dxa" w:w="850"/>
          </w:tcPr>
          <w:p>
            <w:pPr>
              <w:jc w:val="center"/>
            </w:pPr>
            <w:r>
              <w:t>-0.09</w:t>
            </w:r>
          </w:p>
        </w:tc>
        <w:tc>
          <w:tcPr>
            <w:tcW w:type="dxa" w:w="850"/>
          </w:tcPr>
          <w:p>
            <w:pPr>
              <w:jc w:val="center"/>
            </w:pPr>
            <w:r>
              <w:t>-0.10</w:t>
            </w:r>
          </w:p>
        </w:tc>
      </w:tr>
      <w:tr>
        <w:trPr>
          <w:trHeight w:hRule="exact" w:val="283"/>
        </w:trPr>
        <w:tc>
          <w:tcPr>
            <w:tcW w:type="dxa" w:w="907"/>
          </w:tcPr>
          <w:p>
            <w:pPr>
              <w:jc w:val="center"/>
            </w:pPr>
            <w:r>
              <w:t>C</w:t>
            </w:r>
          </w:p>
        </w:tc>
        <w:tc>
          <w:tcPr>
            <w:tcW w:type="dxa" w:w="907"/>
          </w:tcPr>
          <w:p>
            <w:pPr>
              <w:jc w:val="center"/>
            </w:pPr>
            <w:r>
              <w:t>13L</w:t>
            </w:r>
          </w:p>
        </w:tc>
        <w:tc>
          <w:tcPr>
            <w:tcW w:type="dxa" w:w="1587"/>
          </w:tcPr>
          <w:p>
            <w:pPr>
              <w:jc w:val="center"/>
            </w:pPr>
            <w:r>
              <w:t>9.853</w:t>
            </w:r>
          </w:p>
        </w:tc>
        <w:tc>
          <w:tcPr>
            <w:tcW w:type="dxa" w:w="1361"/>
          </w:tcPr>
          <w:p>
            <w:pPr>
              <w:jc w:val="center"/>
            </w:pPr>
            <w:r>
              <w:t>9.8639</w:t>
            </w:r>
          </w:p>
        </w:tc>
        <w:tc>
          <w:tcPr>
            <w:tcW w:type="dxa" w:w="1361"/>
          </w:tcPr>
          <w:p>
            <w:pPr>
              <w:jc w:val="center"/>
            </w:pPr>
            <w:r>
              <w:t>9.8637</w:t>
            </w:r>
          </w:p>
        </w:tc>
        <w:tc>
          <w:tcPr>
            <w:tcW w:type="dxa" w:w="1361"/>
          </w:tcPr>
          <w:p>
            <w:pPr>
              <w:jc w:val="center"/>
            </w:pPr>
            <w:r>
              <w:t>9.8645</w:t>
            </w:r>
          </w:p>
        </w:tc>
        <w:tc>
          <w:tcPr>
            <w:tcW w:type="dxa" w:w="850"/>
          </w:tcPr>
          <w:p>
            <w:pPr>
              <w:jc w:val="center"/>
            </w:pPr>
            <w:r>
              <w:t>-0.11</w:t>
            </w:r>
          </w:p>
        </w:tc>
        <w:tc>
          <w:tcPr>
            <w:tcW w:type="dxa" w:w="850"/>
          </w:tcPr>
          <w:p>
            <w:pPr>
              <w:jc w:val="center"/>
            </w:pPr>
            <w:r>
              <w:t>-0.11</w:t>
            </w:r>
          </w:p>
        </w:tc>
        <w:tc>
          <w:tcPr>
            <w:tcW w:type="dxa" w:w="850"/>
          </w:tcPr>
          <w:p>
            <w:pPr>
              <w:jc w:val="center"/>
            </w:pPr>
            <w:r>
              <w:t>-0.12</w:t>
            </w:r>
          </w:p>
        </w:tc>
      </w:tr>
      <w:tr>
        <w:trPr>
          <w:trHeight w:hRule="exact" w:val="283"/>
        </w:trPr>
        <w:tc>
          <w:tcPr>
            <w:tcW w:type="dxa" w:w="907"/>
          </w:tcPr>
          <w:p>
            <w:pPr>
              <w:jc w:val="center"/>
            </w:pPr>
            <w:r>
              <w:t>C</w:t>
            </w:r>
          </w:p>
        </w:tc>
        <w:tc>
          <w:tcPr>
            <w:tcW w:type="dxa" w:w="907"/>
          </w:tcPr>
          <w:p>
            <w:pPr>
              <w:jc w:val="center"/>
            </w:pPr>
            <w:r>
              <w:t>14L</w:t>
            </w:r>
          </w:p>
        </w:tc>
        <w:tc>
          <w:tcPr>
            <w:tcW w:type="dxa" w:w="1587"/>
          </w:tcPr>
          <w:p>
            <w:pPr>
              <w:jc w:val="center"/>
            </w:pPr>
            <w:r>
              <w:t>9.918</w:t>
            </w:r>
          </w:p>
        </w:tc>
        <w:tc>
          <w:tcPr>
            <w:tcW w:type="dxa" w:w="1361"/>
          </w:tcPr>
          <w:p>
            <w:pPr>
              <w:jc w:val="center"/>
            </w:pPr>
            <w:r>
              <w:t>9.9320</w:t>
            </w:r>
          </w:p>
        </w:tc>
        <w:tc>
          <w:tcPr>
            <w:tcW w:type="dxa" w:w="1361"/>
          </w:tcPr>
          <w:p>
            <w:pPr>
              <w:jc w:val="center"/>
            </w:pPr>
            <w:r>
              <w:t>9.9323</w:t>
            </w:r>
          </w:p>
        </w:tc>
        <w:tc>
          <w:tcPr>
            <w:tcW w:type="dxa" w:w="1361"/>
          </w:tcPr>
          <w:p>
            <w:pPr>
              <w:jc w:val="center"/>
            </w:pPr>
            <w:r>
              <w:t>9.9326</w:t>
            </w:r>
          </w:p>
        </w:tc>
        <w:tc>
          <w:tcPr>
            <w:tcW w:type="dxa" w:w="850"/>
          </w:tcPr>
          <w:p>
            <w:pPr>
              <w:jc w:val="center"/>
            </w:pPr>
            <w:r>
              <w:t>-0.14</w:t>
            </w:r>
          </w:p>
        </w:tc>
        <w:tc>
          <w:tcPr>
            <w:tcW w:type="dxa" w:w="850"/>
          </w:tcPr>
          <w:p>
            <w:pPr>
              <w:jc w:val="center"/>
            </w:pPr>
            <w:r>
              <w:t>-0.14</w:t>
            </w:r>
          </w:p>
        </w:tc>
        <w:tc>
          <w:tcPr>
            <w:tcW w:type="dxa" w:w="850"/>
          </w:tcPr>
          <w:p>
            <w:pPr>
              <w:jc w:val="center"/>
            </w:pPr>
            <w:r>
              <w:t>-0.15</w:t>
            </w:r>
          </w:p>
        </w:tc>
      </w:tr>
      <w:tr>
        <w:trPr>
          <w:trHeight w:hRule="exact" w:val="283"/>
        </w:trPr>
        <w:tc>
          <w:tcPr>
            <w:tcW w:type="dxa" w:w="907"/>
          </w:tcPr>
          <w:p>
            <w:pPr>
              <w:jc w:val="center"/>
            </w:pPr>
            <w:r>
              <w:t>C</w:t>
            </w:r>
          </w:p>
        </w:tc>
        <w:tc>
          <w:tcPr>
            <w:tcW w:type="dxa" w:w="907"/>
          </w:tcPr>
          <w:p>
            <w:pPr>
              <w:jc w:val="center"/>
            </w:pPr>
            <w:r>
              <w:t>15L</w:t>
            </w:r>
          </w:p>
        </w:tc>
        <w:tc>
          <w:tcPr>
            <w:tcW w:type="dxa" w:w="1587"/>
          </w:tcPr>
          <w:p>
            <w:pPr>
              <w:jc w:val="center"/>
            </w:pPr>
            <w:r>
              <w:t>9.993</w:t>
            </w:r>
          </w:p>
        </w:tc>
        <w:tc>
          <w:tcPr>
            <w:tcW w:type="dxa" w:w="1361"/>
          </w:tcPr>
          <w:p>
            <w:pPr>
              <w:jc w:val="center"/>
            </w:pPr>
            <w:r>
              <w:t>10.001</w:t>
            </w:r>
          </w:p>
        </w:tc>
        <w:tc>
          <w:tcPr>
            <w:tcW w:type="dxa" w:w="1361"/>
          </w:tcPr>
          <w:p>
            <w:pPr>
              <w:jc w:val="center"/>
            </w:pPr>
            <w:r>
              <w:t>10.001</w:t>
            </w:r>
          </w:p>
        </w:tc>
        <w:tc>
          <w:tcPr>
            <w:tcW w:type="dxa" w:w="1361"/>
          </w:tcPr>
          <w:p>
            <w:pPr>
              <w:jc w:val="center"/>
            </w:pPr>
            <w:r>
              <w:t>10.001</w:t>
            </w:r>
          </w:p>
        </w:tc>
        <w:tc>
          <w:tcPr>
            <w:tcW w:type="dxa" w:w="850"/>
          </w:tcPr>
          <w:p>
            <w:pPr>
              <w:jc w:val="center"/>
            </w:pPr>
            <w:r>
              <w:t>-0.08</w:t>
            </w:r>
          </w:p>
        </w:tc>
        <w:tc>
          <w:tcPr>
            <w:tcW w:type="dxa" w:w="850"/>
          </w:tcPr>
          <w:p>
            <w:pPr>
              <w:jc w:val="center"/>
            </w:pPr>
            <w:r>
              <w:t>-0.08</w:t>
            </w:r>
          </w:p>
        </w:tc>
        <w:tc>
          <w:tcPr>
            <w:tcW w:type="dxa" w:w="850"/>
          </w:tcPr>
          <w:p>
            <w:pPr>
              <w:jc w:val="center"/>
            </w:pPr>
            <w:r>
              <w:t>-0.08</w:t>
            </w:r>
          </w:p>
        </w:tc>
      </w:tr>
      <w:tr>
        <w:trPr>
          <w:trHeight w:hRule="exact" w:val="283"/>
        </w:trPr>
        <w:tc>
          <w:tcPr>
            <w:tcW w:type="dxa" w:w="907"/>
          </w:tcPr>
          <w:p>
            <w:pPr>
              <w:jc w:val="center"/>
            </w:pPr>
            <w:r>
              <w:t>C</w:t>
            </w:r>
          </w:p>
        </w:tc>
        <w:tc>
          <w:tcPr>
            <w:tcW w:type="dxa" w:w="907"/>
          </w:tcPr>
          <w:p>
            <w:pPr>
              <w:jc w:val="center"/>
            </w:pPr>
            <w:r>
              <w:t>16L</w:t>
            </w:r>
          </w:p>
        </w:tc>
        <w:tc>
          <w:tcPr>
            <w:tcW w:type="dxa" w:w="1587"/>
          </w:tcPr>
          <w:p>
            <w:pPr>
              <w:jc w:val="center"/>
            </w:pPr>
            <w:r>
              <w:t>10.060</w:t>
            </w:r>
          </w:p>
        </w:tc>
        <w:tc>
          <w:tcPr>
            <w:tcW w:type="dxa" w:w="1361"/>
          </w:tcPr>
          <w:p>
            <w:pPr>
              <w:jc w:val="center"/>
            </w:pPr>
            <w:r>
              <w:t>10.070</w:t>
            </w:r>
          </w:p>
        </w:tc>
        <w:tc>
          <w:tcPr>
            <w:tcW w:type="dxa" w:w="1361"/>
          </w:tcPr>
          <w:p>
            <w:pPr>
              <w:jc w:val="center"/>
            </w:pPr>
            <w:r>
              <w:t>10.071</w:t>
            </w:r>
          </w:p>
        </w:tc>
        <w:tc>
          <w:tcPr>
            <w:tcW w:type="dxa" w:w="1361"/>
          </w:tcPr>
          <w:p>
            <w:pPr>
              <w:jc w:val="center"/>
            </w:pPr>
            <w:r>
              <w:t>10.071</w:t>
            </w:r>
          </w:p>
        </w:tc>
        <w:tc>
          <w:tcPr>
            <w:tcW w:type="dxa" w:w="850"/>
          </w:tcPr>
          <w:p>
            <w:pPr>
              <w:jc w:val="center"/>
            </w:pPr>
            <w:r>
              <w:t>-0.10</w:t>
            </w:r>
          </w:p>
        </w:tc>
        <w:tc>
          <w:tcPr>
            <w:tcW w:type="dxa" w:w="850"/>
          </w:tcPr>
          <w:p>
            <w:pPr>
              <w:jc w:val="center"/>
            </w:pPr>
            <w:r>
              <w:t>-0.11</w:t>
            </w:r>
          </w:p>
        </w:tc>
        <w:tc>
          <w:tcPr>
            <w:tcW w:type="dxa" w:w="850"/>
          </w:tcPr>
          <w:p>
            <w:pPr>
              <w:jc w:val="center"/>
            </w:pPr>
            <w:r>
              <w:t>-0.11</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066"/>
        <w:gridCol w:w="1066"/>
        <w:gridCol w:w="1066"/>
        <w:gridCol w:w="1066"/>
        <w:gridCol w:w="1066"/>
        <w:gridCol w:w="1066"/>
        <w:gridCol w:w="1066"/>
        <w:gridCol w:w="1066"/>
        <w:gridCol w:w="1066"/>
      </w:tblGrid>
      <w:tr>
        <w:trPr>
          <w:trHeight w:hRule="exact" w:val="283"/>
        </w:trPr>
        <w:tc>
          <w:tcPr>
            <w:tcW w:type="dxa" w:w="10034"/>
            <w:gridSpan w:val="9"/>
          </w:tcPr>
          <w:p>
            <w:pPr>
              <w:jc w:val="center"/>
            </w:pPr>
            <w:r>
              <w:rPr>
                <w:rFonts w:ascii="Times New Roman" w:hAnsi="Times New Roman"/>
                <w:b/>
                <w:i w:val="0"/>
                <w:sz w:val="22"/>
              </w:rPr>
              <w:t>RatioTest</w:t>
            </w:r>
          </w:p>
        </w:tc>
      </w:tr>
      <w:tr>
        <w:trPr>
          <w:trHeight w:hRule="exact" w:val="567"/>
        </w:trPr>
        <w:tc>
          <w:tcPr>
            <w:tcW w:type="dxa" w:w="10034"/>
            <w:gridSpan w:val="9"/>
          </w:tcPr>
          <w:p>
            <w:pPr>
              <w:jc w:val="left"/>
            </w:pPr>
            <w:r>
              <w:rPr>
                <w:rFonts w:ascii="Times New Roman" w:hAnsi="Times New Roman"/>
                <w:b w:val="0"/>
                <w:i w:val="0"/>
                <w:sz w:val="22"/>
              </w:rPr>
              <w:t>Ratio, polarity and phase rotation test per IEEE C57.12.00 requirements were performed;all ratios arewithin ±0.5% of indicated nameplate ratios. Phase rotation and polarities are correct</w:t>
            </w:r>
          </w:p>
        </w:tc>
      </w:tr>
      <w:tr>
        <w:trPr>
          <w:trHeight w:hRule="exact" w:val="283"/>
        </w:trPr>
        <w:tc>
          <w:tcPr>
            <w:tcW w:type="dxa" w:w="10034"/>
            <w:gridSpan w:val="9"/>
          </w:tcPr>
          <w:p>
            <w:pPr>
              <w:jc w:val="center"/>
            </w:pPr>
            <w:r>
              <w:rPr>
                <w:rFonts w:ascii="Times New Roman" w:hAnsi="Times New Roman"/>
                <w:b/>
                <w:i w:val="0"/>
                <w:sz w:val="22"/>
              </w:rPr>
              <w:t>69.0 KV/13.2Y KV</w:t>
            </w:r>
          </w:p>
        </w:tc>
      </w:tr>
      <w:tr>
        <w:trPr>
          <w:trHeight w:hRule="exact" w:val="283"/>
        </w:trPr>
        <w:tc>
          <w:tcPr>
            <w:tcW w:type="dxa" w:w="3401"/>
            <w:gridSpan w:val="3"/>
            <w:vAlign w:val="center"/>
          </w:tcPr>
          <w:p>
            <w:pPr>
              <w:jc w:val="center"/>
            </w:pPr>
            <w:r>
              <w:rPr>
                <w:rFonts w:ascii="Times New Roman" w:hAnsi="Times New Roman"/>
                <w:b/>
                <w:i w:val="0"/>
                <w:sz w:val="22"/>
              </w:rPr>
              <w:t xml:space="preserve"> </w:t>
            </w:r>
          </w:p>
        </w:tc>
        <w:tc>
          <w:tcPr>
            <w:tcW w:type="dxa" w:w="4083"/>
            <w:gridSpan w:val="3"/>
            <w:vAlign w:val="center"/>
          </w:tcPr>
          <w:p>
            <w:pPr>
              <w:jc w:val="center"/>
            </w:pPr>
            <w:r>
              <w:rPr>
                <w:rFonts w:ascii="Times New Roman" w:hAnsi="Times New Roman"/>
                <w:b/>
                <w:i w:val="0"/>
                <w:sz w:val="22"/>
              </w:rPr>
              <w:t>Tested</w:t>
            </w:r>
          </w:p>
        </w:tc>
        <w:tc>
          <w:tcPr>
            <w:tcW w:type="dxa" w:w="2550"/>
            <w:gridSpan w:val="3"/>
            <w:vAlign w:val="center"/>
          </w:tcPr>
          <w:p>
            <w:pPr>
              <w:jc w:val="center"/>
            </w:pPr>
            <w:r>
              <w:rPr>
                <w:rFonts w:ascii="Times New Roman" w:hAnsi="Times New Roman"/>
                <w:b/>
                <w:i w:val="0"/>
                <w:sz w:val="22"/>
              </w:rPr>
              <w:t>Error From NP</w:t>
            </w:r>
          </w:p>
        </w:tc>
      </w:tr>
      <w:tr>
        <w:trPr>
          <w:trHeight w:hRule="exact" w:val="283"/>
        </w:trPr>
        <w:tc>
          <w:tcPr>
            <w:tcW w:type="dxa" w:w="1814"/>
            <w:gridSpan w:val="2"/>
          </w:tcPr>
          <w:p>
            <w:pPr>
              <w:jc w:val="center"/>
            </w:pPr>
            <w:r>
              <w:rPr>
                <w:rFonts w:ascii="Times New Roman" w:hAnsi="Times New Roman"/>
                <w:b/>
                <w:i w:val="0"/>
                <w:sz w:val="22"/>
              </w:rPr>
              <w:t>Tap</w:t>
            </w:r>
          </w:p>
        </w:tc>
        <w:tc>
          <w:tcPr>
            <w:tcW w:type="dxa" w:w="1587"/>
            <w:vMerge w:val="restart"/>
          </w:tcPr>
          <w:p>
            <w:pPr>
              <w:jc w:val="center"/>
            </w:pPr>
            <w:r>
              <w:rPr>
                <w:rFonts w:ascii="Times New Roman" w:hAnsi="Times New Roman"/>
                <w:b/>
                <w:i w:val="0"/>
                <w:sz w:val="22"/>
              </w:rPr>
              <w:t>NamePlates</w:t>
            </w:r>
          </w:p>
        </w:tc>
        <w:tc>
          <w:tcPr>
            <w:tcW w:type="dxa" w:w="4083"/>
            <w:gridSpan w:val="3"/>
          </w:tcPr>
          <w:p>
            <w:pPr>
              <w:jc w:val="center"/>
            </w:pPr>
            <w:r>
              <w:rPr>
                <w:rFonts w:ascii="Times New Roman" w:hAnsi="Times New Roman"/>
                <w:b/>
                <w:i w:val="0"/>
                <w:sz w:val="22"/>
              </w:rPr>
              <w:t>PHASE</w:t>
            </w:r>
          </w:p>
        </w:tc>
        <w:tc>
          <w:tcPr>
            <w:tcW w:type="dxa" w:w="2550"/>
            <w:gridSpan w:val="3"/>
          </w:tcPr>
          <w:p>
            <w:pPr>
              <w:jc w:val="center"/>
            </w:pPr>
            <w:r>
              <w:rPr>
                <w:rFonts w:ascii="Times New Roman" w:hAnsi="Times New Roman"/>
                <w:b/>
                <w:i w:val="0"/>
                <w:sz w:val="22"/>
              </w:rPr>
              <w:t>PHASE</w:t>
            </w:r>
          </w:p>
        </w:tc>
      </w:tr>
      <w:tr>
        <w:trPr>
          <w:trHeight w:hRule="exact" w:val="283"/>
        </w:trPr>
        <w:tc>
          <w:tcPr>
            <w:tcW w:type="dxa" w:w="907"/>
          </w:tcPr>
          <w:p>
            <w:pPr>
              <w:jc w:val="center"/>
            </w:pPr>
            <w:r>
              <w:rPr>
                <w:rFonts w:ascii="Times New Roman" w:hAnsi="Times New Roman"/>
                <w:b/>
                <w:i w:val="0"/>
                <w:sz w:val="22"/>
              </w:rPr>
              <w:t>HV</w:t>
            </w:r>
          </w:p>
        </w:tc>
        <w:tc>
          <w:tcPr>
            <w:tcW w:type="dxa" w:w="907"/>
          </w:tcPr>
          <w:p>
            <w:pPr>
              <w:jc w:val="center"/>
            </w:pPr>
            <w:r>
              <w:rPr>
                <w:rFonts w:ascii="Times New Roman" w:hAnsi="Times New Roman"/>
                <w:b/>
                <w:i w:val="0"/>
                <w:sz w:val="22"/>
              </w:rPr>
              <w:t>XV</w:t>
            </w:r>
          </w:p>
        </w:tc>
        <w:tc>
          <w:tcPr>
            <w:tcW w:type="dxa" w:w="1587"/>
            <w:vMerge/>
          </w:tcPr>
          <w:p/>
        </w:tc>
        <w:tc>
          <w:tcPr>
            <w:tcW w:type="dxa" w:w="1361"/>
          </w:tcPr>
          <w:p>
            <w:pPr>
              <w:jc w:val="center"/>
            </w:pPr>
            <w:r>
              <w:rPr>
                <w:rFonts w:ascii="Times New Roman" w:hAnsi="Times New Roman"/>
                <w:b/>
                <w:i w:val="0"/>
                <w:sz w:val="22"/>
              </w:rPr>
              <w:t>AØ</w:t>
            </w:r>
          </w:p>
        </w:tc>
        <w:tc>
          <w:tcPr>
            <w:tcW w:type="dxa" w:w="1361"/>
          </w:tcPr>
          <w:p>
            <w:pPr>
              <w:jc w:val="center"/>
            </w:pPr>
            <w:r>
              <w:rPr>
                <w:rFonts w:ascii="Times New Roman" w:hAnsi="Times New Roman"/>
                <w:b/>
                <w:i w:val="0"/>
                <w:sz w:val="22"/>
              </w:rPr>
              <w:t>BØ</w:t>
            </w:r>
          </w:p>
        </w:tc>
        <w:tc>
          <w:tcPr>
            <w:tcW w:type="dxa" w:w="1361"/>
          </w:tcPr>
          <w:p>
            <w:pPr>
              <w:jc w:val="center"/>
            </w:pPr>
            <w:r>
              <w:rPr>
                <w:rFonts w:ascii="Times New Roman" w:hAnsi="Times New Roman"/>
                <w:b/>
                <w:i w:val="0"/>
                <w:sz w:val="22"/>
              </w:rPr>
              <w:t>CØ</w:t>
            </w:r>
          </w:p>
        </w:tc>
        <w:tc>
          <w:tcPr>
            <w:tcW w:type="dxa" w:w="850"/>
          </w:tcPr>
          <w:p>
            <w:pPr>
              <w:jc w:val="center"/>
            </w:pPr>
            <w:r>
              <w:rPr>
                <w:rFonts w:ascii="Times New Roman" w:hAnsi="Times New Roman"/>
                <w:b/>
                <w:i w:val="0"/>
                <w:sz w:val="22"/>
              </w:rPr>
              <w:t>AØ</w:t>
            </w:r>
          </w:p>
        </w:tc>
        <w:tc>
          <w:tcPr>
            <w:tcW w:type="dxa" w:w="850"/>
          </w:tcPr>
          <w:p>
            <w:pPr>
              <w:jc w:val="center"/>
            </w:pPr>
            <w:r>
              <w:rPr>
                <w:rFonts w:ascii="Times New Roman" w:hAnsi="Times New Roman"/>
                <w:b/>
                <w:i w:val="0"/>
                <w:sz w:val="22"/>
              </w:rPr>
              <w:t>BØ</w:t>
            </w:r>
          </w:p>
        </w:tc>
        <w:tc>
          <w:tcPr>
            <w:tcW w:type="dxa" w:w="850"/>
          </w:tcPr>
          <w:p>
            <w:pPr>
              <w:jc w:val="center"/>
            </w:pPr>
            <w:r>
              <w:rPr>
                <w:rFonts w:ascii="Times New Roman" w:hAnsi="Times New Roman"/>
                <w:b/>
                <w:i w:val="0"/>
                <w:sz w:val="22"/>
              </w:rPr>
              <w:t>CØ</w:t>
            </w:r>
          </w:p>
        </w:tc>
      </w:tr>
      <w:tr>
        <w:trPr>
          <w:trHeight w:hRule="exact" w:val="283"/>
        </w:trPr>
        <w:tc>
          <w:tcPr>
            <w:tcW w:type="dxa" w:w="907"/>
          </w:tcPr>
          <w:p>
            <w:pPr>
              <w:jc w:val="center"/>
            </w:pPr>
            <w:r>
              <w:t>A</w:t>
            </w:r>
          </w:p>
        </w:tc>
        <w:tc>
          <w:tcPr>
            <w:tcW w:type="dxa" w:w="907"/>
          </w:tcPr>
          <w:p>
            <w:pPr>
              <w:jc w:val="center"/>
            </w:pPr>
            <w:r>
              <w:t>9R</w:t>
            </w:r>
          </w:p>
        </w:tc>
        <w:tc>
          <w:tcPr>
            <w:tcW w:type="dxa" w:w="1587"/>
          </w:tcPr>
          <w:p>
            <w:pPr>
              <w:jc w:val="center"/>
            </w:pPr>
            <w:r>
              <w:t>9.008</w:t>
            </w:r>
          </w:p>
        </w:tc>
        <w:tc>
          <w:tcPr>
            <w:tcW w:type="dxa" w:w="1361"/>
          </w:tcPr>
          <w:p>
            <w:pPr>
              <w:jc w:val="center"/>
            </w:pPr>
            <w:r>
              <w:t>9.0164</w:t>
            </w:r>
          </w:p>
        </w:tc>
        <w:tc>
          <w:tcPr>
            <w:tcW w:type="dxa" w:w="1361"/>
          </w:tcPr>
          <w:p>
            <w:pPr>
              <w:jc w:val="center"/>
            </w:pPr>
            <w:r>
              <w:t>9.0197</w:t>
            </w:r>
          </w:p>
        </w:tc>
        <w:tc>
          <w:tcPr>
            <w:tcW w:type="dxa" w:w="1361"/>
          </w:tcPr>
          <w:p>
            <w:pPr>
              <w:jc w:val="center"/>
            </w:pPr>
            <w:r>
              <w:t>9.0197</w:t>
            </w:r>
          </w:p>
        </w:tc>
        <w:tc>
          <w:tcPr>
            <w:tcW w:type="dxa" w:w="850"/>
          </w:tcPr>
          <w:p>
            <w:pPr>
              <w:jc w:val="center"/>
            </w:pPr>
            <w:r>
              <w:t>-0.09</w:t>
            </w:r>
          </w:p>
        </w:tc>
        <w:tc>
          <w:tcPr>
            <w:tcW w:type="dxa" w:w="850"/>
          </w:tcPr>
          <w:p>
            <w:pPr>
              <w:jc w:val="center"/>
            </w:pPr>
            <w:r>
              <w:t>-0.13</w:t>
            </w:r>
          </w:p>
        </w:tc>
        <w:tc>
          <w:tcPr>
            <w:tcW w:type="dxa" w:w="850"/>
          </w:tcPr>
          <w:p>
            <w:pPr>
              <w:jc w:val="center"/>
            </w:pPr>
            <w:r>
              <w:t>-0.13</w:t>
            </w:r>
          </w:p>
        </w:tc>
      </w:tr>
      <w:tr>
        <w:trPr>
          <w:trHeight w:hRule="exact" w:val="283"/>
        </w:trPr>
        <w:tc>
          <w:tcPr>
            <w:tcW w:type="dxa" w:w="907"/>
          </w:tcPr>
          <w:p>
            <w:pPr>
              <w:jc w:val="center"/>
            </w:pPr>
            <w:r>
              <w:t>A</w:t>
            </w:r>
          </w:p>
        </w:tc>
        <w:tc>
          <w:tcPr>
            <w:tcW w:type="dxa" w:w="907"/>
          </w:tcPr>
          <w:p>
            <w:pPr>
              <w:jc w:val="center"/>
            </w:pPr>
            <w:r>
              <w:t>8R</w:t>
            </w:r>
          </w:p>
        </w:tc>
        <w:tc>
          <w:tcPr>
            <w:tcW w:type="dxa" w:w="1587"/>
          </w:tcPr>
          <w:p>
            <w:pPr>
              <w:jc w:val="center"/>
            </w:pPr>
            <w:r>
              <w:t>9.060</w:t>
            </w:r>
          </w:p>
        </w:tc>
        <w:tc>
          <w:tcPr>
            <w:tcW w:type="dxa" w:w="1361"/>
          </w:tcPr>
          <w:p>
            <w:pPr>
              <w:jc w:val="center"/>
            </w:pPr>
            <w:r>
              <w:t>9.0696</w:t>
            </w:r>
          </w:p>
        </w:tc>
        <w:tc>
          <w:tcPr>
            <w:tcW w:type="dxa" w:w="1361"/>
          </w:tcPr>
          <w:p>
            <w:pPr>
              <w:jc w:val="center"/>
            </w:pPr>
            <w:r>
              <w:t>9.0727</w:t>
            </w:r>
          </w:p>
        </w:tc>
        <w:tc>
          <w:tcPr>
            <w:tcW w:type="dxa" w:w="1361"/>
          </w:tcPr>
          <w:p>
            <w:pPr>
              <w:jc w:val="center"/>
            </w:pPr>
            <w:r>
              <w:t>9.0732</w:t>
            </w:r>
          </w:p>
        </w:tc>
        <w:tc>
          <w:tcPr>
            <w:tcW w:type="dxa" w:w="850"/>
          </w:tcPr>
          <w:p>
            <w:pPr>
              <w:jc w:val="center"/>
            </w:pPr>
            <w:r>
              <w:t>-0.11</w:t>
            </w:r>
          </w:p>
        </w:tc>
        <w:tc>
          <w:tcPr>
            <w:tcW w:type="dxa" w:w="850"/>
          </w:tcPr>
          <w:p>
            <w:pPr>
              <w:jc w:val="center"/>
            </w:pPr>
            <w:r>
              <w:t>-0.14</w:t>
            </w:r>
          </w:p>
        </w:tc>
        <w:tc>
          <w:tcPr>
            <w:tcW w:type="dxa" w:w="850"/>
          </w:tcPr>
          <w:p>
            <w:pPr>
              <w:jc w:val="center"/>
            </w:pPr>
            <w:r>
              <w:t>-0.15</w:t>
            </w:r>
          </w:p>
        </w:tc>
      </w:tr>
      <w:tr>
        <w:trPr>
          <w:trHeight w:hRule="exact" w:val="283"/>
        </w:trPr>
        <w:tc>
          <w:tcPr>
            <w:tcW w:type="dxa" w:w="907"/>
          </w:tcPr>
          <w:p>
            <w:pPr>
              <w:jc w:val="center"/>
            </w:pPr>
            <w:r>
              <w:t>A</w:t>
            </w:r>
          </w:p>
        </w:tc>
        <w:tc>
          <w:tcPr>
            <w:tcW w:type="dxa" w:w="907"/>
          </w:tcPr>
          <w:p>
            <w:pPr>
              <w:jc w:val="center"/>
            </w:pPr>
            <w:r>
              <w:t>8L</w:t>
            </w:r>
          </w:p>
        </w:tc>
        <w:tc>
          <w:tcPr>
            <w:tcW w:type="dxa" w:w="1587"/>
          </w:tcPr>
          <w:p>
            <w:pPr>
              <w:jc w:val="center"/>
            </w:pPr>
            <w:r>
              <w:t>10.014</w:t>
            </w:r>
          </w:p>
        </w:tc>
        <w:tc>
          <w:tcPr>
            <w:tcW w:type="dxa" w:w="1361"/>
          </w:tcPr>
          <w:p>
            <w:pPr>
              <w:jc w:val="center"/>
            </w:pPr>
            <w:r>
              <w:t>10.028</w:t>
            </w:r>
          </w:p>
        </w:tc>
        <w:tc>
          <w:tcPr>
            <w:tcW w:type="dxa" w:w="1361"/>
          </w:tcPr>
          <w:p>
            <w:pPr>
              <w:jc w:val="center"/>
            </w:pPr>
            <w:r>
              <w:t>10.030</w:t>
            </w:r>
          </w:p>
        </w:tc>
        <w:tc>
          <w:tcPr>
            <w:tcW w:type="dxa" w:w="1361"/>
          </w:tcPr>
          <w:p>
            <w:pPr>
              <w:jc w:val="center"/>
            </w:pPr>
            <w:r>
              <w:t>10.030</w:t>
            </w:r>
          </w:p>
        </w:tc>
        <w:tc>
          <w:tcPr>
            <w:tcW w:type="dxa" w:w="850"/>
          </w:tcPr>
          <w:p>
            <w:pPr>
              <w:jc w:val="center"/>
            </w:pPr>
            <w:r>
              <w:t>-0.14</w:t>
            </w:r>
          </w:p>
        </w:tc>
        <w:tc>
          <w:tcPr>
            <w:tcW w:type="dxa" w:w="850"/>
          </w:tcPr>
          <w:p>
            <w:pPr>
              <w:jc w:val="center"/>
            </w:pPr>
            <w:r>
              <w:t>-0.16</w:t>
            </w:r>
          </w:p>
        </w:tc>
        <w:tc>
          <w:tcPr>
            <w:tcW w:type="dxa" w:w="850"/>
          </w:tcPr>
          <w:p>
            <w:pPr>
              <w:jc w:val="center"/>
            </w:pPr>
            <w:r>
              <w:t>-0.16</w:t>
            </w:r>
          </w:p>
        </w:tc>
      </w:tr>
      <w:tr>
        <w:trPr>
          <w:trHeight w:hRule="exact" w:val="283"/>
        </w:trPr>
        <w:tc>
          <w:tcPr>
            <w:tcW w:type="dxa" w:w="907"/>
          </w:tcPr>
          <w:p>
            <w:pPr>
              <w:jc w:val="center"/>
            </w:pPr>
            <w:r>
              <w:t>A</w:t>
            </w:r>
          </w:p>
        </w:tc>
        <w:tc>
          <w:tcPr>
            <w:tcW w:type="dxa" w:w="907"/>
          </w:tcPr>
          <w:p>
            <w:pPr>
              <w:jc w:val="center"/>
            </w:pPr>
            <w:r>
              <w:t>9L</w:t>
            </w:r>
          </w:p>
        </w:tc>
        <w:tc>
          <w:tcPr>
            <w:tcW w:type="dxa" w:w="1587"/>
          </w:tcPr>
          <w:p>
            <w:pPr>
              <w:jc w:val="center"/>
            </w:pPr>
            <w:r>
              <w:t>10.078</w:t>
            </w:r>
          </w:p>
        </w:tc>
        <w:tc>
          <w:tcPr>
            <w:tcW w:type="dxa" w:w="1361"/>
          </w:tcPr>
          <w:p>
            <w:pPr>
              <w:jc w:val="center"/>
            </w:pPr>
            <w:r>
              <w:t>10.091</w:t>
            </w:r>
          </w:p>
        </w:tc>
        <w:tc>
          <w:tcPr>
            <w:tcW w:type="dxa" w:w="1361"/>
          </w:tcPr>
          <w:p>
            <w:pPr>
              <w:jc w:val="center"/>
            </w:pPr>
            <w:r>
              <w:t>10.096</w:t>
            </w:r>
          </w:p>
        </w:tc>
        <w:tc>
          <w:tcPr>
            <w:tcW w:type="dxa" w:w="1361"/>
          </w:tcPr>
          <w:p>
            <w:pPr>
              <w:jc w:val="center"/>
            </w:pPr>
            <w:r>
              <w:t>10.096</w:t>
            </w:r>
          </w:p>
        </w:tc>
        <w:tc>
          <w:tcPr>
            <w:tcW w:type="dxa" w:w="850"/>
          </w:tcPr>
          <w:p>
            <w:pPr>
              <w:jc w:val="center"/>
            </w:pPr>
            <w:r>
              <w:t>-0.13</w:t>
            </w:r>
          </w:p>
        </w:tc>
        <w:tc>
          <w:tcPr>
            <w:tcW w:type="dxa" w:w="850"/>
          </w:tcPr>
          <w:p>
            <w:pPr>
              <w:jc w:val="center"/>
            </w:pPr>
            <w:r>
              <w:t>-0.18</w:t>
            </w:r>
          </w:p>
        </w:tc>
        <w:tc>
          <w:tcPr>
            <w:tcW w:type="dxa" w:w="850"/>
          </w:tcPr>
          <w:p>
            <w:pPr>
              <w:jc w:val="center"/>
            </w:pPr>
            <w:r>
              <w:t>-0.18</w:t>
            </w:r>
          </w:p>
        </w:tc>
      </w:tr>
      <w:tr>
        <w:trPr>
          <w:trHeight w:hRule="exact" w:val="283"/>
        </w:trPr>
        <w:tc>
          <w:tcPr>
            <w:tcW w:type="dxa" w:w="907"/>
          </w:tcPr>
          <w:p>
            <w:pPr>
              <w:jc w:val="center"/>
            </w:pPr>
            <w:r>
              <w:t>B</w:t>
            </w:r>
          </w:p>
        </w:tc>
        <w:tc>
          <w:tcPr>
            <w:tcW w:type="dxa" w:w="907"/>
          </w:tcPr>
          <w:p>
            <w:pPr>
              <w:jc w:val="center"/>
            </w:pPr>
            <w:r>
              <w:t>9R</w:t>
            </w:r>
          </w:p>
        </w:tc>
        <w:tc>
          <w:tcPr>
            <w:tcW w:type="dxa" w:w="1587"/>
          </w:tcPr>
          <w:p>
            <w:pPr>
              <w:jc w:val="center"/>
            </w:pPr>
            <w:r>
              <w:t>8.791</w:t>
            </w:r>
          </w:p>
        </w:tc>
        <w:tc>
          <w:tcPr>
            <w:tcW w:type="dxa" w:w="1361"/>
          </w:tcPr>
          <w:p>
            <w:pPr>
              <w:jc w:val="center"/>
            </w:pPr>
            <w:r>
              <w:t>8.7978</w:t>
            </w:r>
          </w:p>
        </w:tc>
        <w:tc>
          <w:tcPr>
            <w:tcW w:type="dxa" w:w="1361"/>
          </w:tcPr>
          <w:p>
            <w:pPr>
              <w:jc w:val="center"/>
            </w:pPr>
            <w:r>
              <w:t>8.8011</w:t>
            </w:r>
          </w:p>
        </w:tc>
        <w:tc>
          <w:tcPr>
            <w:tcW w:type="dxa" w:w="1361"/>
          </w:tcPr>
          <w:p>
            <w:pPr>
              <w:jc w:val="center"/>
            </w:pPr>
            <w:r>
              <w:t>8.8011</w:t>
            </w:r>
          </w:p>
        </w:tc>
        <w:tc>
          <w:tcPr>
            <w:tcW w:type="dxa" w:w="850"/>
          </w:tcPr>
          <w:p>
            <w:pPr>
              <w:jc w:val="center"/>
            </w:pPr>
            <w:r>
              <w:t>-0.08</w:t>
            </w:r>
          </w:p>
        </w:tc>
        <w:tc>
          <w:tcPr>
            <w:tcW w:type="dxa" w:w="850"/>
          </w:tcPr>
          <w:p>
            <w:pPr>
              <w:jc w:val="center"/>
            </w:pPr>
            <w:r>
              <w:t>-0.11</w:t>
            </w:r>
          </w:p>
        </w:tc>
        <w:tc>
          <w:tcPr>
            <w:tcW w:type="dxa" w:w="850"/>
          </w:tcPr>
          <w:p>
            <w:pPr>
              <w:jc w:val="center"/>
            </w:pPr>
            <w:r>
              <w:t>-0.11</w:t>
            </w:r>
          </w:p>
        </w:tc>
      </w:tr>
      <w:tr>
        <w:trPr>
          <w:trHeight w:hRule="exact" w:val="283"/>
        </w:trPr>
        <w:tc>
          <w:tcPr>
            <w:tcW w:type="dxa" w:w="907"/>
          </w:tcPr>
          <w:p>
            <w:pPr>
              <w:jc w:val="center"/>
            </w:pPr>
            <w:r>
              <w:t>B</w:t>
            </w:r>
          </w:p>
        </w:tc>
        <w:tc>
          <w:tcPr>
            <w:tcW w:type="dxa" w:w="907"/>
          </w:tcPr>
          <w:p>
            <w:pPr>
              <w:jc w:val="center"/>
            </w:pPr>
            <w:r>
              <w:t>8R</w:t>
            </w:r>
          </w:p>
        </w:tc>
        <w:tc>
          <w:tcPr>
            <w:tcW w:type="dxa" w:w="1587"/>
          </w:tcPr>
          <w:p>
            <w:pPr>
              <w:jc w:val="center"/>
            </w:pPr>
            <w:r>
              <w:t>8.841</w:t>
            </w:r>
          </w:p>
        </w:tc>
        <w:tc>
          <w:tcPr>
            <w:tcW w:type="dxa" w:w="1361"/>
          </w:tcPr>
          <w:p>
            <w:pPr>
              <w:jc w:val="center"/>
            </w:pPr>
            <w:r>
              <w:t>8.8484</w:t>
            </w:r>
          </w:p>
        </w:tc>
        <w:tc>
          <w:tcPr>
            <w:tcW w:type="dxa" w:w="1361"/>
          </w:tcPr>
          <w:p>
            <w:pPr>
              <w:jc w:val="center"/>
            </w:pPr>
            <w:r>
              <w:t>8.8516</w:t>
            </w:r>
          </w:p>
        </w:tc>
        <w:tc>
          <w:tcPr>
            <w:tcW w:type="dxa" w:w="1361"/>
          </w:tcPr>
          <w:p>
            <w:pPr>
              <w:jc w:val="center"/>
            </w:pPr>
            <w:r>
              <w:t>8.8516</w:t>
            </w:r>
          </w:p>
        </w:tc>
        <w:tc>
          <w:tcPr>
            <w:tcW w:type="dxa" w:w="850"/>
          </w:tcPr>
          <w:p>
            <w:pPr>
              <w:jc w:val="center"/>
            </w:pPr>
            <w:r>
              <w:t>-0.08</w:t>
            </w:r>
          </w:p>
        </w:tc>
        <w:tc>
          <w:tcPr>
            <w:tcW w:type="dxa" w:w="850"/>
          </w:tcPr>
          <w:p>
            <w:pPr>
              <w:jc w:val="center"/>
            </w:pPr>
            <w:r>
              <w:t>-0.12</w:t>
            </w:r>
          </w:p>
        </w:tc>
        <w:tc>
          <w:tcPr>
            <w:tcW w:type="dxa" w:w="850"/>
          </w:tcPr>
          <w:p>
            <w:pPr>
              <w:jc w:val="center"/>
            </w:pPr>
            <w:r>
              <w:t>-0.12</w:t>
            </w:r>
          </w:p>
        </w:tc>
      </w:tr>
      <w:tr>
        <w:trPr>
          <w:trHeight w:hRule="exact" w:val="283"/>
        </w:trPr>
        <w:tc>
          <w:tcPr>
            <w:tcW w:type="dxa" w:w="907"/>
          </w:tcPr>
          <w:p>
            <w:pPr>
              <w:jc w:val="center"/>
            </w:pPr>
            <w:r>
              <w:t>B</w:t>
            </w:r>
          </w:p>
        </w:tc>
        <w:tc>
          <w:tcPr>
            <w:tcW w:type="dxa" w:w="907"/>
          </w:tcPr>
          <w:p>
            <w:pPr>
              <w:jc w:val="center"/>
            </w:pPr>
            <w:r>
              <w:t>8L</w:t>
            </w:r>
          </w:p>
        </w:tc>
        <w:tc>
          <w:tcPr>
            <w:tcW w:type="dxa" w:w="1587"/>
          </w:tcPr>
          <w:p>
            <w:pPr>
              <w:jc w:val="center"/>
            </w:pPr>
            <w:r>
              <w:t>9.772</w:t>
            </w:r>
          </w:p>
        </w:tc>
        <w:tc>
          <w:tcPr>
            <w:tcW w:type="dxa" w:w="1361"/>
          </w:tcPr>
          <w:p>
            <w:pPr>
              <w:jc w:val="center"/>
            </w:pPr>
            <w:r>
              <w:t>9.7825</w:t>
            </w:r>
          </w:p>
        </w:tc>
        <w:tc>
          <w:tcPr>
            <w:tcW w:type="dxa" w:w="1361"/>
          </w:tcPr>
          <w:p>
            <w:pPr>
              <w:jc w:val="center"/>
            </w:pPr>
            <w:r>
              <w:t>9.7840</w:t>
            </w:r>
          </w:p>
        </w:tc>
        <w:tc>
          <w:tcPr>
            <w:tcW w:type="dxa" w:w="1361"/>
          </w:tcPr>
          <w:p>
            <w:pPr>
              <w:jc w:val="center"/>
            </w:pPr>
            <w:r>
              <w:t>9.7862</w:t>
            </w:r>
          </w:p>
        </w:tc>
        <w:tc>
          <w:tcPr>
            <w:tcW w:type="dxa" w:w="850"/>
          </w:tcPr>
          <w:p>
            <w:pPr>
              <w:jc w:val="center"/>
            </w:pPr>
            <w:r>
              <w:t>-0.11</w:t>
            </w:r>
          </w:p>
        </w:tc>
        <w:tc>
          <w:tcPr>
            <w:tcW w:type="dxa" w:w="850"/>
          </w:tcPr>
          <w:p>
            <w:pPr>
              <w:jc w:val="center"/>
            </w:pPr>
            <w:r>
              <w:t>-0.12</w:t>
            </w:r>
          </w:p>
        </w:tc>
        <w:tc>
          <w:tcPr>
            <w:tcW w:type="dxa" w:w="850"/>
          </w:tcPr>
          <w:p>
            <w:pPr>
              <w:jc w:val="center"/>
            </w:pPr>
            <w:r>
              <w:t>-0.15</w:t>
            </w:r>
          </w:p>
        </w:tc>
      </w:tr>
      <w:tr>
        <w:trPr>
          <w:trHeight w:hRule="exact" w:val="283"/>
        </w:trPr>
        <w:tc>
          <w:tcPr>
            <w:tcW w:type="dxa" w:w="907"/>
          </w:tcPr>
          <w:p>
            <w:pPr>
              <w:jc w:val="center"/>
            </w:pPr>
            <w:r>
              <w:t>B</w:t>
            </w:r>
          </w:p>
        </w:tc>
        <w:tc>
          <w:tcPr>
            <w:tcW w:type="dxa" w:w="907"/>
          </w:tcPr>
          <w:p>
            <w:pPr>
              <w:jc w:val="center"/>
            </w:pPr>
            <w:r>
              <w:t>9L</w:t>
            </w:r>
          </w:p>
        </w:tc>
        <w:tc>
          <w:tcPr>
            <w:tcW w:type="dxa" w:w="1587"/>
          </w:tcPr>
          <w:p>
            <w:pPr>
              <w:jc w:val="center"/>
            </w:pPr>
            <w:r>
              <w:t>9.835</w:t>
            </w:r>
          </w:p>
        </w:tc>
        <w:tc>
          <w:tcPr>
            <w:tcW w:type="dxa" w:w="1361"/>
          </w:tcPr>
          <w:p>
            <w:pPr>
              <w:jc w:val="center"/>
            </w:pPr>
            <w:r>
              <w:t>9.8451</w:t>
            </w:r>
          </w:p>
        </w:tc>
        <w:tc>
          <w:tcPr>
            <w:tcW w:type="dxa" w:w="1361"/>
          </w:tcPr>
          <w:p>
            <w:pPr>
              <w:jc w:val="center"/>
            </w:pPr>
            <w:r>
              <w:t>9.8490</w:t>
            </w:r>
          </w:p>
        </w:tc>
        <w:tc>
          <w:tcPr>
            <w:tcW w:type="dxa" w:w="1361"/>
          </w:tcPr>
          <w:p>
            <w:pPr>
              <w:jc w:val="center"/>
            </w:pPr>
            <w:r>
              <w:t>9.8480</w:t>
            </w:r>
          </w:p>
        </w:tc>
        <w:tc>
          <w:tcPr>
            <w:tcW w:type="dxa" w:w="850"/>
          </w:tcPr>
          <w:p>
            <w:pPr>
              <w:jc w:val="center"/>
            </w:pPr>
            <w:r>
              <w:t>-0.10</w:t>
            </w:r>
          </w:p>
        </w:tc>
        <w:tc>
          <w:tcPr>
            <w:tcW w:type="dxa" w:w="850"/>
          </w:tcPr>
          <w:p>
            <w:pPr>
              <w:jc w:val="center"/>
            </w:pPr>
            <w:r>
              <w:t>-0.14</w:t>
            </w:r>
          </w:p>
        </w:tc>
        <w:tc>
          <w:tcPr>
            <w:tcW w:type="dxa" w:w="850"/>
          </w:tcPr>
          <w:p>
            <w:pPr>
              <w:jc w:val="center"/>
            </w:pPr>
            <w:r>
              <w:t>-0.13</w:t>
            </w:r>
          </w:p>
        </w:tc>
      </w:tr>
      <w:tr>
        <w:trPr>
          <w:trHeight w:hRule="exact" w:val="283"/>
        </w:trPr>
        <w:tc>
          <w:tcPr>
            <w:tcW w:type="dxa" w:w="907"/>
          </w:tcPr>
          <w:p>
            <w:pPr>
              <w:jc w:val="center"/>
            </w:pPr>
            <w:r>
              <w:t>D</w:t>
            </w:r>
          </w:p>
        </w:tc>
        <w:tc>
          <w:tcPr>
            <w:tcW w:type="dxa" w:w="907"/>
          </w:tcPr>
          <w:p>
            <w:pPr>
              <w:jc w:val="center"/>
            </w:pPr>
            <w:r>
              <w:t>9R</w:t>
            </w:r>
          </w:p>
        </w:tc>
        <w:tc>
          <w:tcPr>
            <w:tcW w:type="dxa" w:w="1587"/>
          </w:tcPr>
          <w:p>
            <w:pPr>
              <w:jc w:val="center"/>
            </w:pPr>
            <w:r>
              <w:t>8.356</w:t>
            </w:r>
          </w:p>
        </w:tc>
        <w:tc>
          <w:tcPr>
            <w:tcW w:type="dxa" w:w="1361"/>
          </w:tcPr>
          <w:p>
            <w:pPr>
              <w:jc w:val="center"/>
            </w:pPr>
            <w:r>
              <w:t>8.3602</w:t>
            </w:r>
          </w:p>
        </w:tc>
        <w:tc>
          <w:tcPr>
            <w:tcW w:type="dxa" w:w="1361"/>
          </w:tcPr>
          <w:p>
            <w:pPr>
              <w:jc w:val="center"/>
            </w:pPr>
            <w:r>
              <w:t>8.3598</w:t>
            </w:r>
          </w:p>
        </w:tc>
        <w:tc>
          <w:tcPr>
            <w:tcW w:type="dxa" w:w="1361"/>
          </w:tcPr>
          <w:p>
            <w:pPr>
              <w:jc w:val="center"/>
            </w:pPr>
            <w:r>
              <w:t>8.3602</w:t>
            </w:r>
          </w:p>
        </w:tc>
        <w:tc>
          <w:tcPr>
            <w:tcW w:type="dxa" w:w="850"/>
          </w:tcPr>
          <w:p>
            <w:pPr>
              <w:jc w:val="center"/>
            </w:pPr>
            <w:r>
              <w:t>-0.05</w:t>
            </w:r>
          </w:p>
        </w:tc>
        <w:tc>
          <w:tcPr>
            <w:tcW w:type="dxa" w:w="850"/>
          </w:tcPr>
          <w:p>
            <w:pPr>
              <w:jc w:val="center"/>
            </w:pPr>
            <w:r>
              <w:t>-0.05</w:t>
            </w:r>
          </w:p>
        </w:tc>
        <w:tc>
          <w:tcPr>
            <w:tcW w:type="dxa" w:w="850"/>
          </w:tcPr>
          <w:p>
            <w:pPr>
              <w:jc w:val="center"/>
            </w:pPr>
            <w:r>
              <w:t>-0.05</w:t>
            </w:r>
          </w:p>
        </w:tc>
      </w:tr>
      <w:tr>
        <w:trPr>
          <w:trHeight w:hRule="exact" w:val="283"/>
        </w:trPr>
        <w:tc>
          <w:tcPr>
            <w:tcW w:type="dxa" w:w="907"/>
          </w:tcPr>
          <w:p>
            <w:pPr>
              <w:jc w:val="center"/>
            </w:pPr>
            <w:r>
              <w:t>D</w:t>
            </w:r>
          </w:p>
        </w:tc>
        <w:tc>
          <w:tcPr>
            <w:tcW w:type="dxa" w:w="907"/>
          </w:tcPr>
          <w:p>
            <w:pPr>
              <w:jc w:val="center"/>
            </w:pPr>
            <w:r>
              <w:t>8R</w:t>
            </w:r>
          </w:p>
        </w:tc>
        <w:tc>
          <w:tcPr>
            <w:tcW w:type="dxa" w:w="1587"/>
          </w:tcPr>
          <w:p>
            <w:pPr>
              <w:jc w:val="center"/>
            </w:pPr>
            <w:r>
              <w:t>8.404</w:t>
            </w:r>
          </w:p>
        </w:tc>
        <w:tc>
          <w:tcPr>
            <w:tcW w:type="dxa" w:w="1361"/>
          </w:tcPr>
          <w:p>
            <w:pPr>
              <w:jc w:val="center"/>
            </w:pPr>
            <w:r>
              <w:t>8.4086</w:t>
            </w:r>
          </w:p>
        </w:tc>
        <w:tc>
          <w:tcPr>
            <w:tcW w:type="dxa" w:w="1361"/>
          </w:tcPr>
          <w:p>
            <w:pPr>
              <w:jc w:val="center"/>
            </w:pPr>
            <w:r>
              <w:t>8.4086</w:t>
            </w:r>
          </w:p>
        </w:tc>
        <w:tc>
          <w:tcPr>
            <w:tcW w:type="dxa" w:w="1361"/>
          </w:tcPr>
          <w:p>
            <w:pPr>
              <w:jc w:val="center"/>
            </w:pPr>
            <w:r>
              <w:t>8.4086</w:t>
            </w:r>
          </w:p>
        </w:tc>
        <w:tc>
          <w:tcPr>
            <w:tcW w:type="dxa" w:w="850"/>
          </w:tcPr>
          <w:p>
            <w:pPr>
              <w:jc w:val="center"/>
            </w:pPr>
            <w:r>
              <w:t>-0.05</w:t>
            </w:r>
          </w:p>
        </w:tc>
        <w:tc>
          <w:tcPr>
            <w:tcW w:type="dxa" w:w="850"/>
          </w:tcPr>
          <w:p>
            <w:pPr>
              <w:jc w:val="center"/>
            </w:pPr>
            <w:r>
              <w:t>-0.05</w:t>
            </w:r>
          </w:p>
        </w:tc>
        <w:tc>
          <w:tcPr>
            <w:tcW w:type="dxa" w:w="850"/>
          </w:tcPr>
          <w:p>
            <w:pPr>
              <w:jc w:val="center"/>
            </w:pPr>
            <w:r>
              <w:t>-0.05</w:t>
            </w:r>
          </w:p>
        </w:tc>
      </w:tr>
      <w:tr>
        <w:trPr>
          <w:trHeight w:hRule="exact" w:val="283"/>
        </w:trPr>
        <w:tc>
          <w:tcPr>
            <w:tcW w:type="dxa" w:w="907"/>
          </w:tcPr>
          <w:p>
            <w:pPr>
              <w:jc w:val="center"/>
            </w:pPr>
            <w:r>
              <w:t>D</w:t>
            </w:r>
          </w:p>
        </w:tc>
        <w:tc>
          <w:tcPr>
            <w:tcW w:type="dxa" w:w="907"/>
          </w:tcPr>
          <w:p>
            <w:pPr>
              <w:jc w:val="center"/>
            </w:pPr>
            <w:r>
              <w:t>8L</w:t>
            </w:r>
          </w:p>
        </w:tc>
        <w:tc>
          <w:tcPr>
            <w:tcW w:type="dxa" w:w="1587"/>
          </w:tcPr>
          <w:p>
            <w:pPr>
              <w:jc w:val="center"/>
            </w:pPr>
            <w:r>
              <w:t>9.289</w:t>
            </w:r>
          </w:p>
        </w:tc>
        <w:tc>
          <w:tcPr>
            <w:tcW w:type="dxa" w:w="1361"/>
          </w:tcPr>
          <w:p>
            <w:pPr>
              <w:jc w:val="center"/>
            </w:pPr>
            <w:r>
              <w:t>9.2947</w:t>
            </w:r>
          </w:p>
        </w:tc>
        <w:tc>
          <w:tcPr>
            <w:tcW w:type="dxa" w:w="1361"/>
          </w:tcPr>
          <w:p>
            <w:pPr>
              <w:jc w:val="center"/>
            </w:pPr>
            <w:r>
              <w:t>9.2954</w:t>
            </w:r>
          </w:p>
        </w:tc>
        <w:tc>
          <w:tcPr>
            <w:tcW w:type="dxa" w:w="1361"/>
          </w:tcPr>
          <w:p>
            <w:pPr>
              <w:jc w:val="center"/>
            </w:pPr>
            <w:r>
              <w:t>9.2959</w:t>
            </w:r>
          </w:p>
        </w:tc>
        <w:tc>
          <w:tcPr>
            <w:tcW w:type="dxa" w:w="850"/>
          </w:tcPr>
          <w:p>
            <w:pPr>
              <w:jc w:val="center"/>
            </w:pPr>
            <w:r>
              <w:t>-0.06</w:t>
            </w:r>
          </w:p>
        </w:tc>
        <w:tc>
          <w:tcPr>
            <w:tcW w:type="dxa" w:w="850"/>
          </w:tcPr>
          <w:p>
            <w:pPr>
              <w:jc w:val="center"/>
            </w:pPr>
            <w:r>
              <w:t>-0.07</w:t>
            </w:r>
          </w:p>
        </w:tc>
        <w:tc>
          <w:tcPr>
            <w:tcW w:type="dxa" w:w="850"/>
          </w:tcPr>
          <w:p>
            <w:pPr>
              <w:jc w:val="center"/>
            </w:pPr>
            <w:r>
              <w:t>-0.07</w:t>
            </w:r>
          </w:p>
        </w:tc>
      </w:tr>
      <w:tr>
        <w:trPr>
          <w:trHeight w:hRule="exact" w:val="283"/>
        </w:trPr>
        <w:tc>
          <w:tcPr>
            <w:tcW w:type="dxa" w:w="907"/>
          </w:tcPr>
          <w:p>
            <w:pPr>
              <w:jc w:val="center"/>
            </w:pPr>
            <w:r>
              <w:t>D</w:t>
            </w:r>
          </w:p>
        </w:tc>
        <w:tc>
          <w:tcPr>
            <w:tcW w:type="dxa" w:w="907"/>
          </w:tcPr>
          <w:p>
            <w:pPr>
              <w:jc w:val="center"/>
            </w:pPr>
            <w:r>
              <w:t>9L</w:t>
            </w:r>
          </w:p>
        </w:tc>
        <w:tc>
          <w:tcPr>
            <w:tcW w:type="dxa" w:w="1587"/>
          </w:tcPr>
          <w:p>
            <w:pPr>
              <w:jc w:val="center"/>
            </w:pPr>
            <w:r>
              <w:t>9.348</w:t>
            </w:r>
          </w:p>
        </w:tc>
        <w:tc>
          <w:tcPr>
            <w:tcW w:type="dxa" w:w="1361"/>
          </w:tcPr>
          <w:p>
            <w:pPr>
              <w:jc w:val="center"/>
            </w:pPr>
            <w:r>
              <w:t>9.3577</w:t>
            </w:r>
          </w:p>
        </w:tc>
        <w:tc>
          <w:tcPr>
            <w:tcW w:type="dxa" w:w="1361"/>
          </w:tcPr>
          <w:p>
            <w:pPr>
              <w:jc w:val="center"/>
            </w:pPr>
            <w:r>
              <w:t>9.3577</w:t>
            </w:r>
          </w:p>
        </w:tc>
        <w:tc>
          <w:tcPr>
            <w:tcW w:type="dxa" w:w="1361"/>
          </w:tcPr>
          <w:p>
            <w:pPr>
              <w:jc w:val="center"/>
            </w:pPr>
            <w:r>
              <w:t>9.3578</w:t>
            </w:r>
          </w:p>
        </w:tc>
        <w:tc>
          <w:tcPr>
            <w:tcW w:type="dxa" w:w="850"/>
          </w:tcPr>
          <w:p>
            <w:pPr>
              <w:jc w:val="center"/>
            </w:pPr>
            <w:r>
              <w:t>-0.10</w:t>
            </w:r>
          </w:p>
        </w:tc>
        <w:tc>
          <w:tcPr>
            <w:tcW w:type="dxa" w:w="850"/>
          </w:tcPr>
          <w:p>
            <w:pPr>
              <w:jc w:val="center"/>
            </w:pPr>
            <w:r>
              <w:t>-0.10</w:t>
            </w:r>
          </w:p>
        </w:tc>
        <w:tc>
          <w:tcPr>
            <w:tcW w:type="dxa" w:w="850"/>
          </w:tcPr>
          <w:p>
            <w:pPr>
              <w:jc w:val="center"/>
            </w:pPr>
            <w:r>
              <w:t>-0.10</w:t>
            </w:r>
          </w:p>
        </w:tc>
      </w:tr>
      <w:tr>
        <w:trPr>
          <w:trHeight w:hRule="exact" w:val="283"/>
        </w:trPr>
        <w:tc>
          <w:tcPr>
            <w:tcW w:type="dxa" w:w="907"/>
          </w:tcPr>
          <w:p>
            <w:pPr>
              <w:jc w:val="center"/>
            </w:pPr>
            <w:r>
              <w:t>E</w:t>
            </w:r>
          </w:p>
        </w:tc>
        <w:tc>
          <w:tcPr>
            <w:tcW w:type="dxa" w:w="907"/>
          </w:tcPr>
          <w:p>
            <w:pPr>
              <w:jc w:val="center"/>
            </w:pPr>
            <w:r>
              <w:t>9R</w:t>
            </w:r>
          </w:p>
        </w:tc>
        <w:tc>
          <w:tcPr>
            <w:tcW w:type="dxa" w:w="1587"/>
          </w:tcPr>
          <w:p>
            <w:pPr>
              <w:jc w:val="center"/>
            </w:pPr>
            <w:r>
              <w:t>8.138</w:t>
            </w:r>
          </w:p>
        </w:tc>
        <w:tc>
          <w:tcPr>
            <w:tcW w:type="dxa" w:w="1361"/>
          </w:tcPr>
          <w:p>
            <w:pPr>
              <w:jc w:val="center"/>
            </w:pPr>
            <w:r>
              <w:t>8.1397</w:t>
            </w:r>
          </w:p>
        </w:tc>
        <w:tc>
          <w:tcPr>
            <w:tcW w:type="dxa" w:w="1361"/>
          </w:tcPr>
          <w:p>
            <w:pPr>
              <w:jc w:val="center"/>
            </w:pPr>
            <w:r>
              <w:t>8.1396</w:t>
            </w:r>
          </w:p>
        </w:tc>
        <w:tc>
          <w:tcPr>
            <w:tcW w:type="dxa" w:w="1361"/>
          </w:tcPr>
          <w:p>
            <w:pPr>
              <w:jc w:val="center"/>
            </w:pPr>
            <w:r>
              <w:t>8.1398</w:t>
            </w:r>
          </w:p>
        </w:tc>
        <w:tc>
          <w:tcPr>
            <w:tcW w:type="dxa" w:w="850"/>
          </w:tcPr>
          <w:p>
            <w:pPr>
              <w:jc w:val="center"/>
            </w:pPr>
            <w:r>
              <w:t>-0.02</w:t>
            </w:r>
          </w:p>
        </w:tc>
        <w:tc>
          <w:tcPr>
            <w:tcW w:type="dxa" w:w="850"/>
          </w:tcPr>
          <w:p>
            <w:pPr>
              <w:jc w:val="center"/>
            </w:pPr>
            <w:r>
              <w:t>-0.02</w:t>
            </w:r>
          </w:p>
        </w:tc>
        <w:tc>
          <w:tcPr>
            <w:tcW w:type="dxa" w:w="850"/>
          </w:tcPr>
          <w:p>
            <w:pPr>
              <w:jc w:val="center"/>
            </w:pPr>
            <w:r>
              <w:t>-0.02</w:t>
            </w:r>
          </w:p>
        </w:tc>
      </w:tr>
      <w:tr>
        <w:trPr>
          <w:trHeight w:hRule="exact" w:val="283"/>
        </w:trPr>
        <w:tc>
          <w:tcPr>
            <w:tcW w:type="dxa" w:w="907"/>
          </w:tcPr>
          <w:p>
            <w:pPr>
              <w:jc w:val="center"/>
            </w:pPr>
            <w:r>
              <w:t>E</w:t>
            </w:r>
          </w:p>
        </w:tc>
        <w:tc>
          <w:tcPr>
            <w:tcW w:type="dxa" w:w="907"/>
          </w:tcPr>
          <w:p>
            <w:pPr>
              <w:jc w:val="center"/>
            </w:pPr>
            <w:r>
              <w:t>8R</w:t>
            </w:r>
          </w:p>
        </w:tc>
        <w:tc>
          <w:tcPr>
            <w:tcW w:type="dxa" w:w="1587"/>
          </w:tcPr>
          <w:p>
            <w:pPr>
              <w:jc w:val="center"/>
            </w:pPr>
            <w:r>
              <w:t>8.185</w:t>
            </w:r>
          </w:p>
        </w:tc>
        <w:tc>
          <w:tcPr>
            <w:tcW w:type="dxa" w:w="1361"/>
          </w:tcPr>
          <w:p>
            <w:pPr>
              <w:jc w:val="center"/>
            </w:pPr>
            <w:r>
              <w:t>8.1883</w:t>
            </w:r>
          </w:p>
        </w:tc>
        <w:tc>
          <w:tcPr>
            <w:tcW w:type="dxa" w:w="1361"/>
          </w:tcPr>
          <w:p>
            <w:pPr>
              <w:jc w:val="center"/>
            </w:pPr>
            <w:r>
              <w:t>8.1882</w:t>
            </w:r>
          </w:p>
        </w:tc>
        <w:tc>
          <w:tcPr>
            <w:tcW w:type="dxa" w:w="1361"/>
          </w:tcPr>
          <w:p>
            <w:pPr>
              <w:jc w:val="center"/>
            </w:pPr>
            <w:r>
              <w:t>8.1883</w:t>
            </w:r>
          </w:p>
        </w:tc>
        <w:tc>
          <w:tcPr>
            <w:tcW w:type="dxa" w:w="850"/>
          </w:tcPr>
          <w:p>
            <w:pPr>
              <w:jc w:val="center"/>
            </w:pPr>
            <w:r>
              <w:t>-0.04</w:t>
            </w:r>
          </w:p>
        </w:tc>
        <w:tc>
          <w:tcPr>
            <w:tcW w:type="dxa" w:w="850"/>
          </w:tcPr>
          <w:p>
            <w:pPr>
              <w:jc w:val="center"/>
            </w:pPr>
            <w:r>
              <w:t>-0.04</w:t>
            </w:r>
          </w:p>
        </w:tc>
        <w:tc>
          <w:tcPr>
            <w:tcW w:type="dxa" w:w="850"/>
          </w:tcPr>
          <w:p>
            <w:pPr>
              <w:jc w:val="center"/>
            </w:pPr>
            <w:r>
              <w:t>-0.04</w:t>
            </w:r>
          </w:p>
        </w:tc>
      </w:tr>
      <w:tr>
        <w:trPr>
          <w:trHeight w:hRule="exact" w:val="283"/>
        </w:trPr>
        <w:tc>
          <w:tcPr>
            <w:tcW w:type="dxa" w:w="907"/>
          </w:tcPr>
          <w:p>
            <w:pPr>
              <w:jc w:val="center"/>
            </w:pPr>
            <w:r>
              <w:t>E</w:t>
            </w:r>
          </w:p>
        </w:tc>
        <w:tc>
          <w:tcPr>
            <w:tcW w:type="dxa" w:w="907"/>
          </w:tcPr>
          <w:p>
            <w:pPr>
              <w:jc w:val="center"/>
            </w:pPr>
            <w:r>
              <w:t>8L</w:t>
            </w:r>
          </w:p>
        </w:tc>
        <w:tc>
          <w:tcPr>
            <w:tcW w:type="dxa" w:w="1587"/>
          </w:tcPr>
          <w:p>
            <w:pPr>
              <w:jc w:val="center"/>
            </w:pPr>
            <w:r>
              <w:t>9.047</w:t>
            </w:r>
          </w:p>
        </w:tc>
        <w:tc>
          <w:tcPr>
            <w:tcW w:type="dxa" w:w="1361"/>
          </w:tcPr>
          <w:p>
            <w:pPr>
              <w:jc w:val="center"/>
            </w:pPr>
            <w:r>
              <w:t>9.0525</w:t>
            </w:r>
          </w:p>
        </w:tc>
        <w:tc>
          <w:tcPr>
            <w:tcW w:type="dxa" w:w="1361"/>
          </w:tcPr>
          <w:p>
            <w:pPr>
              <w:jc w:val="center"/>
            </w:pPr>
            <w:r>
              <w:t>9.0525</w:t>
            </w:r>
          </w:p>
        </w:tc>
        <w:tc>
          <w:tcPr>
            <w:tcW w:type="dxa" w:w="1361"/>
          </w:tcPr>
          <w:p>
            <w:pPr>
              <w:jc w:val="center"/>
            </w:pPr>
            <w:r>
              <w:t>9.0499</w:t>
            </w:r>
          </w:p>
        </w:tc>
        <w:tc>
          <w:tcPr>
            <w:tcW w:type="dxa" w:w="850"/>
          </w:tcPr>
          <w:p>
            <w:pPr>
              <w:jc w:val="center"/>
            </w:pPr>
            <w:r>
              <w:t>-0.06</w:t>
            </w:r>
          </w:p>
        </w:tc>
        <w:tc>
          <w:tcPr>
            <w:tcW w:type="dxa" w:w="850"/>
          </w:tcPr>
          <w:p>
            <w:pPr>
              <w:jc w:val="center"/>
            </w:pPr>
            <w:r>
              <w:t>-0.06</w:t>
            </w:r>
          </w:p>
        </w:tc>
        <w:tc>
          <w:tcPr>
            <w:tcW w:type="dxa" w:w="850"/>
          </w:tcPr>
          <w:p>
            <w:pPr>
              <w:jc w:val="center"/>
            </w:pPr>
            <w:r>
              <w:t>-0.03</w:t>
            </w:r>
          </w:p>
        </w:tc>
      </w:tr>
      <w:tr>
        <w:trPr>
          <w:trHeight w:hRule="exact" w:val="283"/>
        </w:trPr>
        <w:tc>
          <w:tcPr>
            <w:tcW w:type="dxa" w:w="907"/>
          </w:tcPr>
          <w:p>
            <w:pPr>
              <w:jc w:val="center"/>
            </w:pPr>
            <w:r>
              <w:t>E</w:t>
            </w:r>
          </w:p>
        </w:tc>
        <w:tc>
          <w:tcPr>
            <w:tcW w:type="dxa" w:w="907"/>
          </w:tcPr>
          <w:p>
            <w:pPr>
              <w:jc w:val="center"/>
            </w:pPr>
            <w:r>
              <w:t>9L</w:t>
            </w:r>
          </w:p>
        </w:tc>
        <w:tc>
          <w:tcPr>
            <w:tcW w:type="dxa" w:w="1587"/>
          </w:tcPr>
          <w:p>
            <w:pPr>
              <w:jc w:val="center"/>
            </w:pPr>
            <w:r>
              <w:t>9.105</w:t>
            </w:r>
          </w:p>
        </w:tc>
        <w:tc>
          <w:tcPr>
            <w:tcW w:type="dxa" w:w="1361"/>
          </w:tcPr>
          <w:p>
            <w:pPr>
              <w:jc w:val="center"/>
            </w:pPr>
            <w:r>
              <w:t>9.1124</w:t>
            </w:r>
          </w:p>
        </w:tc>
        <w:tc>
          <w:tcPr>
            <w:tcW w:type="dxa" w:w="1361"/>
          </w:tcPr>
          <w:p>
            <w:pPr>
              <w:jc w:val="center"/>
            </w:pPr>
            <w:r>
              <w:t>9.1118</w:t>
            </w:r>
          </w:p>
        </w:tc>
        <w:tc>
          <w:tcPr>
            <w:tcW w:type="dxa" w:w="1361"/>
          </w:tcPr>
          <w:p>
            <w:pPr>
              <w:jc w:val="center"/>
            </w:pPr>
            <w:r>
              <w:t>9.1093</w:t>
            </w:r>
          </w:p>
        </w:tc>
        <w:tc>
          <w:tcPr>
            <w:tcW w:type="dxa" w:w="850"/>
          </w:tcPr>
          <w:p>
            <w:pPr>
              <w:jc w:val="center"/>
            </w:pPr>
            <w:r>
              <w:t>-0.08</w:t>
            </w:r>
          </w:p>
        </w:tc>
        <w:tc>
          <w:tcPr>
            <w:tcW w:type="dxa" w:w="850"/>
          </w:tcPr>
          <w:p>
            <w:pPr>
              <w:jc w:val="center"/>
            </w:pPr>
            <w:r>
              <w:t>-0.07</w:t>
            </w:r>
          </w:p>
        </w:tc>
        <w:tc>
          <w:tcPr>
            <w:tcW w:type="dxa" w:w="850"/>
          </w:tcPr>
          <w:p>
            <w:pPr>
              <w:jc w:val="center"/>
            </w:pPr>
            <w:r>
              <w:t>-0.05</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598"/>
        <w:gridCol w:w="1598"/>
        <w:gridCol w:w="1598"/>
        <w:gridCol w:w="1598"/>
        <w:gridCol w:w="1598"/>
        <w:gridCol w:w="1598"/>
      </w:tblGrid>
      <w:tr>
        <w:trPr>
          <w:trHeight w:hRule="exact" w:val="283"/>
        </w:trPr>
        <w:tc>
          <w:tcPr>
            <w:tcW w:type="dxa" w:w="1584"/>
            <w:gridSpan w:val="6"/>
          </w:tcPr>
          <w:p>
            <w:pPr>
              <w:jc w:val="center"/>
            </w:pPr>
            <w:r>
              <w:rPr>
                <w:rFonts w:ascii="Times New Roman" w:hAnsi="Times New Roman"/>
                <w:b/>
                <w:i w:val="0"/>
                <w:sz w:val="22"/>
              </w:rPr>
              <w:t>CAPACITANCE AND % POWER FACTOR</w:t>
            </w:r>
          </w:p>
        </w:tc>
      </w:tr>
      <w:tr>
        <w:trPr>
          <w:trHeight w:hRule="exact" w:val="283"/>
        </w:trPr>
        <w:tc>
          <w:tcPr>
            <w:tcW w:type="dxa" w:w="567"/>
            <w:vMerge w:val="restart"/>
            <w:vAlign w:val="center"/>
          </w:tcPr>
          <w:p>
            <w:pPr>
              <w:jc w:val="center"/>
            </w:pPr>
            <w:r>
              <w:rPr>
                <w:rFonts w:ascii="Times New Roman" w:hAnsi="Times New Roman"/>
                <w:b/>
                <w:i w:val="0"/>
                <w:sz w:val="22"/>
              </w:rPr>
              <w:t>Test</w:t>
            </w:r>
          </w:p>
        </w:tc>
        <w:tc>
          <w:tcPr>
            <w:tcW w:type="dxa" w:w="2592"/>
            <w:vMerge w:val="restart"/>
            <w:vAlign w:val="center"/>
          </w:tcPr>
          <w:p>
            <w:pPr>
              <w:jc w:val="center"/>
            </w:pPr>
            <w:r>
              <w:rPr>
                <w:rFonts w:ascii="Times New Roman" w:hAnsi="Times New Roman"/>
                <w:b/>
                <w:i w:val="0"/>
                <w:sz w:val="22"/>
              </w:rPr>
              <w:t>Connection</w:t>
            </w:r>
          </w:p>
        </w:tc>
        <w:tc>
          <w:tcPr>
            <w:tcW w:type="dxa" w:w="1584"/>
            <w:vMerge w:val="restart"/>
            <w:vAlign w:val="center"/>
          </w:tcPr>
          <w:p>
            <w:pPr>
              <w:jc w:val="center"/>
            </w:pPr>
            <w:r>
              <w:rPr>
                <w:rFonts w:ascii="Times New Roman" w:hAnsi="Times New Roman"/>
                <w:b/>
                <w:i w:val="0"/>
                <w:sz w:val="22"/>
              </w:rPr>
              <w:t>Measurement</w:t>
            </w:r>
          </w:p>
        </w:tc>
        <w:tc>
          <w:tcPr>
            <w:tcW w:type="dxa" w:w="1584"/>
            <w:vMerge w:val="restart"/>
            <w:vAlign w:val="center"/>
          </w:tcPr>
          <w:p>
            <w:pPr>
              <w:jc w:val="center"/>
            </w:pPr>
            <w:r>
              <w:rPr>
                <w:rFonts w:ascii="Times New Roman" w:hAnsi="Times New Roman"/>
                <w:b/>
                <w:i w:val="0"/>
                <w:sz w:val="22"/>
              </w:rPr>
              <w:t>Cap(PF)</w:t>
            </w:r>
          </w:p>
        </w:tc>
        <w:tc>
          <w:tcPr>
            <w:tcW w:type="dxa" w:w="1584"/>
            <w:gridSpan w:val="2"/>
            <w:vAlign w:val="center"/>
          </w:tcPr>
          <w:p>
            <w:pPr>
              <w:jc w:val="center"/>
            </w:pPr>
            <w:r>
              <w:rPr>
                <w:rFonts w:ascii="Times New Roman" w:hAnsi="Times New Roman"/>
                <w:b/>
                <w:i w:val="0"/>
                <w:sz w:val="22"/>
              </w:rPr>
              <w:t>Power Factor(%)</w:t>
            </w:r>
          </w:p>
        </w:tc>
      </w:tr>
      <w:tr>
        <w:trPr>
          <w:trHeight w:hRule="exact" w:val="283"/>
        </w:trPr>
        <w:tc>
          <w:tcPr>
            <w:tcW w:type="dxa" w:w="1598"/>
            <w:vMerge/>
          </w:tcPr>
          <w:p/>
        </w:tc>
        <w:tc>
          <w:tcPr>
            <w:tcW w:type="dxa" w:w="1598"/>
            <w:vMerge/>
          </w:tcPr>
          <w:p/>
        </w:tc>
        <w:tc>
          <w:tcPr>
            <w:tcW w:type="dxa" w:w="1598"/>
            <w:vMerge/>
          </w:tcPr>
          <w:p/>
        </w:tc>
        <w:tc>
          <w:tcPr>
            <w:tcW w:type="dxa" w:w="1598"/>
            <w:vMerge/>
          </w:tcPr>
          <w:p/>
        </w:tc>
        <w:tc>
          <w:tcPr>
            <w:tcW w:type="dxa" w:w="1584"/>
          </w:tcPr>
          <w:p>
            <w:pPr>
              <w:jc w:val="center"/>
            </w:pPr>
            <w:r>
              <w:rPr>
                <w:rFonts w:ascii="Times New Roman" w:hAnsi="Times New Roman"/>
                <w:b/>
                <w:i w:val="0"/>
                <w:sz w:val="20"/>
              </w:rPr>
              <w:t>Corrected @20°C</w:t>
            </w:r>
          </w:p>
        </w:tc>
        <w:tc>
          <w:tcPr>
            <w:tcW w:type="dxa" w:w="1598"/>
          </w:tcPr>
          <w:p>
            <w:pPr>
              <w:jc w:val="center"/>
            </w:pPr>
            <w:r>
              <w:rPr>
                <w:rFonts w:ascii="Times New Roman" w:hAnsi="Times New Roman"/>
                <w:b/>
                <w:i w:val="0"/>
                <w:sz w:val="20"/>
              </w:rPr>
              <w:t>Tested @27°C</w:t>
            </w:r>
          </w:p>
        </w:tc>
      </w:tr>
      <w:tr>
        <w:trPr>
          <w:trHeight w:hRule="exact" w:val="283"/>
        </w:trPr>
        <w:tc>
          <w:tcPr>
            <w:tcW w:type="dxa" w:w="1598"/>
          </w:tcPr>
          <w:p>
            <w:pPr>
              <w:jc w:val="center"/>
            </w:pPr>
            <w:r>
              <w:t>1</w:t>
            </w:r>
          </w:p>
        </w:tc>
        <w:tc>
          <w:tcPr>
            <w:tcW w:type="dxa" w:w="1598"/>
          </w:tcPr>
          <w:p>
            <w:pPr>
              <w:jc w:val="center"/>
            </w:pPr>
            <w:r>
              <w:t>HV‐(XV + GRND)</w:t>
            </w:r>
          </w:p>
        </w:tc>
        <w:tc>
          <w:tcPr>
            <w:tcW w:type="dxa" w:w="1598"/>
          </w:tcPr>
          <w:p>
            <w:pPr>
              <w:jc w:val="center"/>
            </w:pPr>
            <w:r>
              <w:t>CHX + CH</w:t>
            </w:r>
          </w:p>
        </w:tc>
        <w:tc>
          <w:tcPr>
            <w:tcW w:type="dxa" w:w="1598"/>
          </w:tcPr>
          <w:p>
            <w:pPr>
              <w:jc w:val="center"/>
            </w:pPr>
            <w:r>
              <w:t>6314</w:t>
            </w:r>
          </w:p>
        </w:tc>
        <w:tc>
          <w:tcPr>
            <w:tcW w:type="dxa" w:w="1598"/>
          </w:tcPr>
          <w:p>
            <w:pPr>
              <w:jc w:val="center"/>
            </w:pPr>
            <w:r>
              <w:t>0.18</w:t>
            </w:r>
          </w:p>
        </w:tc>
        <w:tc>
          <w:tcPr>
            <w:tcW w:type="dxa" w:w="1598"/>
          </w:tcPr>
          <w:p>
            <w:pPr>
              <w:jc w:val="center"/>
            </w:pPr>
            <w:r>
              <w:t>0.19</w:t>
            </w:r>
          </w:p>
        </w:tc>
      </w:tr>
      <w:tr>
        <w:trPr>
          <w:trHeight w:hRule="exact" w:val="283"/>
        </w:trPr>
        <w:tc>
          <w:tcPr>
            <w:tcW w:type="dxa" w:w="1598"/>
          </w:tcPr>
          <w:p>
            <w:pPr>
              <w:jc w:val="center"/>
            </w:pPr>
            <w:r>
              <w:t>2</w:t>
            </w:r>
          </w:p>
        </w:tc>
        <w:tc>
          <w:tcPr>
            <w:tcW w:type="dxa" w:w="1598"/>
          </w:tcPr>
          <w:p>
            <w:pPr>
              <w:jc w:val="center"/>
            </w:pPr>
            <w:r>
              <w:t>HV‐GRND, XV @ GUARD</w:t>
            </w:r>
          </w:p>
        </w:tc>
        <w:tc>
          <w:tcPr>
            <w:tcW w:type="dxa" w:w="1598"/>
          </w:tcPr>
          <w:p>
            <w:pPr>
              <w:jc w:val="center"/>
            </w:pPr>
            <w:r>
              <w:t>CH</w:t>
            </w:r>
          </w:p>
        </w:tc>
        <w:tc>
          <w:tcPr>
            <w:tcW w:type="dxa" w:w="1598"/>
          </w:tcPr>
          <w:p>
            <w:pPr>
              <w:jc w:val="center"/>
            </w:pPr>
            <w:r>
              <w:t>2872</w:t>
            </w:r>
          </w:p>
        </w:tc>
        <w:tc>
          <w:tcPr>
            <w:tcW w:type="dxa" w:w="1598"/>
          </w:tcPr>
          <w:p>
            <w:pPr>
              <w:jc w:val="center"/>
            </w:pPr>
            <w:r>
              <w:t>0.22</w:t>
            </w:r>
          </w:p>
        </w:tc>
        <w:tc>
          <w:tcPr>
            <w:tcW w:type="dxa" w:w="1598"/>
          </w:tcPr>
          <w:p>
            <w:pPr>
              <w:jc w:val="center"/>
            </w:pPr>
            <w:r>
              <w:t>0.23</w:t>
            </w:r>
          </w:p>
        </w:tc>
      </w:tr>
      <w:tr>
        <w:trPr>
          <w:trHeight w:hRule="exact" w:val="283"/>
        </w:trPr>
        <w:tc>
          <w:tcPr>
            <w:tcW w:type="dxa" w:w="1598"/>
          </w:tcPr>
          <w:p>
            <w:pPr>
              <w:jc w:val="center"/>
            </w:pPr>
            <w:r>
              <w:t>3</w:t>
            </w:r>
          </w:p>
        </w:tc>
        <w:tc>
          <w:tcPr>
            <w:tcW w:type="dxa" w:w="1598"/>
          </w:tcPr>
          <w:p>
            <w:pPr>
              <w:jc w:val="center"/>
            </w:pPr>
            <w:r>
              <w:t>HV‐GRND, XV @ UST</w:t>
            </w:r>
          </w:p>
        </w:tc>
        <w:tc>
          <w:tcPr>
            <w:tcW w:type="dxa" w:w="1598"/>
          </w:tcPr>
          <w:p>
            <w:pPr>
              <w:jc w:val="center"/>
            </w:pPr>
            <w:r>
              <w:t>CHX</w:t>
            </w:r>
          </w:p>
        </w:tc>
        <w:tc>
          <w:tcPr>
            <w:tcW w:type="dxa" w:w="1598"/>
          </w:tcPr>
          <w:p>
            <w:pPr>
              <w:jc w:val="center"/>
            </w:pPr>
            <w:r>
              <w:t>3442</w:t>
            </w:r>
          </w:p>
        </w:tc>
        <w:tc>
          <w:tcPr>
            <w:tcW w:type="dxa" w:w="1598"/>
          </w:tcPr>
          <w:p>
            <w:pPr>
              <w:jc w:val="center"/>
            </w:pPr>
            <w:r>
              <w:t>0.15</w:t>
            </w:r>
          </w:p>
        </w:tc>
        <w:tc>
          <w:tcPr>
            <w:tcW w:type="dxa" w:w="1598"/>
          </w:tcPr>
          <w:p>
            <w:pPr>
              <w:jc w:val="center"/>
            </w:pPr>
            <w:r>
              <w:t>0.15</w:t>
            </w:r>
          </w:p>
        </w:tc>
      </w:tr>
      <w:tr>
        <w:trPr>
          <w:trHeight w:hRule="exact" w:val="283"/>
        </w:trPr>
        <w:tc>
          <w:tcPr>
            <w:tcW w:type="dxa" w:w="1598"/>
          </w:tcPr>
          <w:p>
            <w:pPr>
              <w:jc w:val="center"/>
            </w:pPr>
            <w:r>
              <w:t>4</w:t>
            </w:r>
          </w:p>
        </w:tc>
        <w:tc>
          <w:tcPr>
            <w:tcW w:type="dxa" w:w="1598"/>
          </w:tcPr>
          <w:p>
            <w:pPr>
              <w:jc w:val="center"/>
            </w:pPr>
            <w:r>
              <w:t>Calculated: #1 - #2</w:t>
            </w:r>
          </w:p>
        </w:tc>
        <w:tc>
          <w:tcPr>
            <w:tcW w:type="dxa" w:w="1598"/>
          </w:tcPr>
          <w:p>
            <w:pPr>
              <w:jc w:val="center"/>
            </w:pPr>
            <w:r>
              <w:t>CHX</w:t>
            </w:r>
          </w:p>
        </w:tc>
        <w:tc>
          <w:tcPr>
            <w:tcW w:type="dxa" w:w="1598"/>
          </w:tcPr>
          <w:p>
            <w:pPr>
              <w:jc w:val="center"/>
            </w:pPr>
            <w:r>
              <w:t>3442</w:t>
            </w:r>
          </w:p>
        </w:tc>
        <w:tc>
          <w:tcPr>
            <w:tcW w:type="dxa" w:w="1598"/>
          </w:tcPr>
          <w:p>
            <w:pPr>
              <w:jc w:val="center"/>
            </w:pPr>
            <w:r>
              <w:t>0.14</w:t>
            </w:r>
          </w:p>
        </w:tc>
        <w:tc>
          <w:tcPr>
            <w:tcW w:type="dxa" w:w="1598"/>
          </w:tcPr>
          <w:p>
            <w:pPr>
              <w:jc w:val="center"/>
            </w:pPr>
            <w:r>
              <w:t>0.14</w:t>
            </w:r>
          </w:p>
        </w:tc>
      </w:tr>
      <w:tr>
        <w:trPr>
          <w:trHeight w:hRule="exact" w:val="283"/>
        </w:trPr>
        <w:tc>
          <w:tcPr>
            <w:tcW w:type="dxa" w:w="1598"/>
          </w:tcPr>
          <w:p>
            <w:pPr>
              <w:jc w:val="center"/>
            </w:pPr>
            <w:r>
              <w:t>5</w:t>
            </w:r>
          </w:p>
        </w:tc>
        <w:tc>
          <w:tcPr>
            <w:tcW w:type="dxa" w:w="1598"/>
          </w:tcPr>
          <w:p>
            <w:pPr>
              <w:jc w:val="center"/>
            </w:pPr>
            <w:r>
              <w:t>XV‐(HV + GRND)</w:t>
            </w:r>
          </w:p>
        </w:tc>
        <w:tc>
          <w:tcPr>
            <w:tcW w:type="dxa" w:w="1598"/>
          </w:tcPr>
          <w:p>
            <w:pPr>
              <w:jc w:val="center"/>
            </w:pPr>
            <w:r>
              <w:t>CHX + CX</w:t>
            </w:r>
          </w:p>
        </w:tc>
        <w:tc>
          <w:tcPr>
            <w:tcW w:type="dxa" w:w="1598"/>
          </w:tcPr>
          <w:p>
            <w:pPr>
              <w:jc w:val="center"/>
            </w:pPr>
            <w:r>
              <w:t>14207</w:t>
            </w:r>
          </w:p>
        </w:tc>
        <w:tc>
          <w:tcPr>
            <w:tcW w:type="dxa" w:w="1598"/>
          </w:tcPr>
          <w:p>
            <w:pPr>
              <w:jc w:val="center"/>
            </w:pPr>
            <w:r>
              <w:t>0.19</w:t>
            </w:r>
          </w:p>
        </w:tc>
        <w:tc>
          <w:tcPr>
            <w:tcW w:type="dxa" w:w="1598"/>
          </w:tcPr>
          <w:p>
            <w:pPr>
              <w:jc w:val="center"/>
            </w:pPr>
            <w:r>
              <w:t>0.20</w:t>
            </w:r>
          </w:p>
        </w:tc>
      </w:tr>
      <w:tr>
        <w:trPr>
          <w:trHeight w:hRule="exact" w:val="283"/>
        </w:trPr>
        <w:tc>
          <w:tcPr>
            <w:tcW w:type="dxa" w:w="1598"/>
          </w:tcPr>
          <w:p>
            <w:pPr>
              <w:jc w:val="center"/>
            </w:pPr>
            <w:r>
              <w:t>6</w:t>
            </w:r>
          </w:p>
        </w:tc>
        <w:tc>
          <w:tcPr>
            <w:tcW w:type="dxa" w:w="1598"/>
          </w:tcPr>
          <w:p>
            <w:pPr>
              <w:jc w:val="center"/>
            </w:pPr>
            <w:r>
              <w:t>XV‐GRND, HV @ GUARD</w:t>
            </w:r>
          </w:p>
        </w:tc>
        <w:tc>
          <w:tcPr>
            <w:tcW w:type="dxa" w:w="1598"/>
          </w:tcPr>
          <w:p>
            <w:pPr>
              <w:jc w:val="center"/>
            </w:pPr>
            <w:r>
              <w:t>CX</w:t>
            </w:r>
          </w:p>
        </w:tc>
        <w:tc>
          <w:tcPr>
            <w:tcW w:type="dxa" w:w="1598"/>
          </w:tcPr>
          <w:p>
            <w:pPr>
              <w:jc w:val="center"/>
            </w:pPr>
            <w:r>
              <w:t>10765</w:t>
            </w:r>
          </w:p>
        </w:tc>
        <w:tc>
          <w:tcPr>
            <w:tcW w:type="dxa" w:w="1598"/>
          </w:tcPr>
          <w:p>
            <w:pPr>
              <w:jc w:val="center"/>
            </w:pPr>
            <w:r>
              <w:t>0.20</w:t>
            </w:r>
          </w:p>
        </w:tc>
        <w:tc>
          <w:tcPr>
            <w:tcW w:type="dxa" w:w="1598"/>
          </w:tcPr>
          <w:p>
            <w:pPr>
              <w:jc w:val="center"/>
            </w:pPr>
            <w:r>
              <w:t>0.21</w:t>
            </w:r>
          </w:p>
        </w:tc>
      </w:tr>
      <w:tr>
        <w:trPr>
          <w:trHeight w:hRule="exact" w:val="283"/>
        </w:trPr>
        <w:tc>
          <w:tcPr>
            <w:tcW w:type="dxa" w:w="1598"/>
          </w:tcPr>
          <w:p>
            <w:pPr>
              <w:jc w:val="center"/>
            </w:pPr>
            <w:r>
              <w:t>7</w:t>
            </w:r>
          </w:p>
        </w:tc>
        <w:tc>
          <w:tcPr>
            <w:tcW w:type="dxa" w:w="1598"/>
          </w:tcPr>
          <w:p>
            <w:pPr>
              <w:jc w:val="center"/>
            </w:pPr>
            <w:r>
              <w:t>XV‐GRND, HV @ UST</w:t>
            </w:r>
          </w:p>
        </w:tc>
        <w:tc>
          <w:tcPr>
            <w:tcW w:type="dxa" w:w="1598"/>
          </w:tcPr>
          <w:p>
            <w:pPr>
              <w:jc w:val="center"/>
            </w:pPr>
            <w:r>
              <w:t>CHX</w:t>
            </w:r>
          </w:p>
        </w:tc>
        <w:tc>
          <w:tcPr>
            <w:tcW w:type="dxa" w:w="1598"/>
          </w:tcPr>
          <w:p>
            <w:pPr>
              <w:jc w:val="center"/>
            </w:pPr>
            <w:r>
              <w:t>3442</w:t>
            </w:r>
          </w:p>
        </w:tc>
        <w:tc>
          <w:tcPr>
            <w:tcW w:type="dxa" w:w="1598"/>
          </w:tcPr>
          <w:p>
            <w:pPr>
              <w:jc w:val="center"/>
            </w:pPr>
            <w:r>
              <w:t>0.15</w:t>
            </w:r>
          </w:p>
        </w:tc>
        <w:tc>
          <w:tcPr>
            <w:tcW w:type="dxa" w:w="1598"/>
          </w:tcPr>
          <w:p>
            <w:pPr>
              <w:jc w:val="center"/>
            </w:pPr>
            <w:r>
              <w:t>0.15</w:t>
            </w:r>
          </w:p>
        </w:tc>
      </w:tr>
      <w:tr>
        <w:trPr>
          <w:trHeight w:hRule="exact" w:val="283"/>
        </w:trPr>
        <w:tc>
          <w:tcPr>
            <w:tcW w:type="dxa" w:w="1598"/>
          </w:tcPr>
          <w:p>
            <w:pPr>
              <w:jc w:val="center"/>
            </w:pPr>
            <w:r>
              <w:t>8</w:t>
            </w:r>
          </w:p>
        </w:tc>
        <w:tc>
          <w:tcPr>
            <w:tcW w:type="dxa" w:w="1598"/>
          </w:tcPr>
          <w:p>
            <w:pPr>
              <w:jc w:val="center"/>
            </w:pPr>
            <w:r>
              <w:t>Calculated: #5 - #6</w:t>
            </w:r>
          </w:p>
        </w:tc>
        <w:tc>
          <w:tcPr>
            <w:tcW w:type="dxa" w:w="1598"/>
          </w:tcPr>
          <w:p>
            <w:pPr>
              <w:jc w:val="center"/>
            </w:pPr>
            <w:r>
              <w:t>CHX</w:t>
            </w:r>
          </w:p>
        </w:tc>
        <w:tc>
          <w:tcPr>
            <w:tcW w:type="dxa" w:w="1598"/>
          </w:tcPr>
          <w:p>
            <w:pPr>
              <w:jc w:val="center"/>
            </w:pPr>
            <w:r>
              <w:t>3442</w:t>
            </w:r>
          </w:p>
        </w:tc>
        <w:tc>
          <w:tcPr>
            <w:tcW w:type="dxa" w:w="1598"/>
          </w:tcPr>
          <w:p>
            <w:pPr>
              <w:jc w:val="center"/>
            </w:pPr>
            <w:r>
              <w:t>0.14</w:t>
            </w:r>
          </w:p>
        </w:tc>
        <w:tc>
          <w:tcPr>
            <w:tcW w:type="dxa" w:w="1598"/>
          </w:tcPr>
          <w:p>
            <w:pPr>
              <w:jc w:val="center"/>
            </w:pPr>
            <w:r>
              <w:t>0.14</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598"/>
        <w:gridCol w:w="1598"/>
        <w:gridCol w:w="1598"/>
        <w:gridCol w:w="1598"/>
        <w:gridCol w:w="1598"/>
        <w:gridCol w:w="1598"/>
      </w:tblGrid>
      <w:tr>
        <w:trPr>
          <w:trHeight w:hRule="exact" w:val="283"/>
        </w:trPr>
        <w:tc>
          <w:tcPr>
            <w:tcW w:type="dxa" w:w="1584"/>
            <w:gridSpan w:val="6"/>
          </w:tcPr>
          <w:p>
            <w:pPr>
              <w:jc w:val="center"/>
            </w:pPr>
            <w:r>
              <w:rPr>
                <w:rFonts w:ascii="Times New Roman" w:hAnsi="Times New Roman"/>
                <w:b/>
                <w:i w:val="0"/>
                <w:sz w:val="22"/>
              </w:rPr>
              <w:t>CAPACITANCE AND % POWER FACTOR</w:t>
            </w:r>
          </w:p>
        </w:tc>
      </w:tr>
      <w:tr>
        <w:trPr>
          <w:trHeight w:hRule="exact" w:val="283"/>
        </w:trPr>
        <w:tc>
          <w:tcPr>
            <w:tcW w:type="dxa" w:w="567"/>
            <w:vMerge w:val="restart"/>
            <w:vAlign w:val="center"/>
          </w:tcPr>
          <w:p>
            <w:pPr>
              <w:jc w:val="center"/>
            </w:pPr>
            <w:r>
              <w:rPr>
                <w:rFonts w:ascii="Times New Roman" w:hAnsi="Times New Roman"/>
                <w:b/>
                <w:i w:val="0"/>
                <w:sz w:val="22"/>
              </w:rPr>
              <w:t>Test</w:t>
            </w:r>
          </w:p>
        </w:tc>
        <w:tc>
          <w:tcPr>
            <w:tcW w:type="dxa" w:w="2592"/>
            <w:vMerge w:val="restart"/>
            <w:vAlign w:val="center"/>
          </w:tcPr>
          <w:p>
            <w:pPr>
              <w:jc w:val="center"/>
            </w:pPr>
            <w:r>
              <w:rPr>
                <w:rFonts w:ascii="Times New Roman" w:hAnsi="Times New Roman"/>
                <w:b/>
                <w:i w:val="0"/>
                <w:sz w:val="22"/>
              </w:rPr>
              <w:t>Connection</w:t>
            </w:r>
          </w:p>
        </w:tc>
        <w:tc>
          <w:tcPr>
            <w:tcW w:type="dxa" w:w="1584"/>
            <w:vMerge w:val="restart"/>
            <w:vAlign w:val="center"/>
          </w:tcPr>
          <w:p>
            <w:pPr>
              <w:jc w:val="center"/>
            </w:pPr>
            <w:r>
              <w:rPr>
                <w:rFonts w:ascii="Times New Roman" w:hAnsi="Times New Roman"/>
                <w:b/>
                <w:i w:val="0"/>
                <w:sz w:val="22"/>
              </w:rPr>
              <w:t>Measurement</w:t>
            </w:r>
          </w:p>
        </w:tc>
        <w:tc>
          <w:tcPr>
            <w:tcW w:type="dxa" w:w="1584"/>
            <w:vMerge w:val="restart"/>
            <w:vAlign w:val="center"/>
          </w:tcPr>
          <w:p>
            <w:pPr>
              <w:jc w:val="center"/>
            </w:pPr>
            <w:r>
              <w:rPr>
                <w:rFonts w:ascii="Times New Roman" w:hAnsi="Times New Roman"/>
                <w:b/>
                <w:i w:val="0"/>
                <w:sz w:val="22"/>
              </w:rPr>
              <w:t>Cap(PF)</w:t>
            </w:r>
          </w:p>
        </w:tc>
        <w:tc>
          <w:tcPr>
            <w:tcW w:type="dxa" w:w="1584"/>
            <w:gridSpan w:val="2"/>
            <w:vAlign w:val="center"/>
          </w:tcPr>
          <w:p>
            <w:pPr>
              <w:jc w:val="center"/>
            </w:pPr>
            <w:r>
              <w:rPr>
                <w:rFonts w:ascii="Times New Roman" w:hAnsi="Times New Roman"/>
                <w:b/>
                <w:i w:val="0"/>
                <w:sz w:val="22"/>
              </w:rPr>
              <w:t>Power Factor(%)</w:t>
            </w:r>
          </w:p>
        </w:tc>
      </w:tr>
      <w:tr>
        <w:trPr>
          <w:trHeight w:hRule="exact" w:val="283"/>
        </w:trPr>
        <w:tc>
          <w:tcPr>
            <w:tcW w:type="dxa" w:w="1598"/>
            <w:vMerge/>
          </w:tcPr>
          <w:p/>
        </w:tc>
        <w:tc>
          <w:tcPr>
            <w:tcW w:type="dxa" w:w="1598"/>
            <w:vMerge/>
          </w:tcPr>
          <w:p/>
        </w:tc>
        <w:tc>
          <w:tcPr>
            <w:tcW w:type="dxa" w:w="1598"/>
            <w:vMerge/>
          </w:tcPr>
          <w:p/>
        </w:tc>
        <w:tc>
          <w:tcPr>
            <w:tcW w:type="dxa" w:w="1598"/>
            <w:vMerge/>
          </w:tcPr>
          <w:p/>
        </w:tc>
        <w:tc>
          <w:tcPr>
            <w:tcW w:type="dxa" w:w="1584"/>
          </w:tcPr>
          <w:p>
            <w:pPr>
              <w:jc w:val="center"/>
            </w:pPr>
            <w:r>
              <w:rPr>
                <w:rFonts w:ascii="Times New Roman" w:hAnsi="Times New Roman"/>
                <w:b/>
                <w:i w:val="0"/>
                <w:sz w:val="20"/>
              </w:rPr>
              <w:t>Corrected @20°C</w:t>
            </w:r>
          </w:p>
        </w:tc>
        <w:tc>
          <w:tcPr>
            <w:tcW w:type="dxa" w:w="1598"/>
          </w:tcPr>
          <w:p>
            <w:pPr>
              <w:jc w:val="center"/>
            </w:pPr>
            <w:r>
              <w:rPr>
                <w:rFonts w:ascii="Times New Roman" w:hAnsi="Times New Roman"/>
                <w:b/>
                <w:i w:val="0"/>
                <w:sz w:val="20"/>
              </w:rPr>
              <w:t>Tested @26°C</w:t>
            </w:r>
          </w:p>
        </w:tc>
      </w:tr>
      <w:tr>
        <w:trPr>
          <w:trHeight w:hRule="exact" w:val="283"/>
        </w:trPr>
        <w:tc>
          <w:tcPr>
            <w:tcW w:type="dxa" w:w="1598"/>
          </w:tcPr>
          <w:p>
            <w:pPr>
              <w:jc w:val="center"/>
            </w:pPr>
            <w:r>
              <w:t>1</w:t>
            </w:r>
          </w:p>
        </w:tc>
        <w:tc>
          <w:tcPr>
            <w:tcW w:type="dxa" w:w="1598"/>
          </w:tcPr>
          <w:p>
            <w:pPr>
              <w:jc w:val="center"/>
            </w:pPr>
            <w:r>
              <w:t>HV‐(XV + GRND)</w:t>
            </w:r>
          </w:p>
        </w:tc>
        <w:tc>
          <w:tcPr>
            <w:tcW w:type="dxa" w:w="1598"/>
          </w:tcPr>
          <w:p>
            <w:pPr>
              <w:jc w:val="center"/>
            </w:pPr>
            <w:r>
              <w:t>CHX + CH</w:t>
            </w:r>
          </w:p>
        </w:tc>
        <w:tc>
          <w:tcPr>
            <w:tcW w:type="dxa" w:w="1598"/>
          </w:tcPr>
          <w:p>
            <w:pPr>
              <w:jc w:val="center"/>
            </w:pPr>
            <w:r>
              <w:t>6312</w:t>
            </w:r>
          </w:p>
        </w:tc>
        <w:tc>
          <w:tcPr>
            <w:tcW w:type="dxa" w:w="1598"/>
          </w:tcPr>
          <w:p>
            <w:pPr>
              <w:jc w:val="center"/>
            </w:pPr>
            <w:r>
              <w:t>0.19</w:t>
            </w:r>
          </w:p>
        </w:tc>
        <w:tc>
          <w:tcPr>
            <w:tcW w:type="dxa" w:w="1598"/>
          </w:tcPr>
          <w:p>
            <w:pPr>
              <w:jc w:val="center"/>
            </w:pPr>
            <w:r>
              <w:t>0.20</w:t>
            </w:r>
          </w:p>
        </w:tc>
      </w:tr>
      <w:tr>
        <w:trPr>
          <w:trHeight w:hRule="exact" w:val="283"/>
        </w:trPr>
        <w:tc>
          <w:tcPr>
            <w:tcW w:type="dxa" w:w="1598"/>
          </w:tcPr>
          <w:p>
            <w:pPr>
              <w:jc w:val="center"/>
            </w:pPr>
            <w:r>
              <w:t>2</w:t>
            </w:r>
          </w:p>
        </w:tc>
        <w:tc>
          <w:tcPr>
            <w:tcW w:type="dxa" w:w="1598"/>
          </w:tcPr>
          <w:p>
            <w:pPr>
              <w:jc w:val="center"/>
            </w:pPr>
            <w:r>
              <w:t>HV‐GRND, XV @ GUARD</w:t>
            </w:r>
          </w:p>
        </w:tc>
        <w:tc>
          <w:tcPr>
            <w:tcW w:type="dxa" w:w="1598"/>
          </w:tcPr>
          <w:p>
            <w:pPr>
              <w:jc w:val="center"/>
            </w:pPr>
            <w:r>
              <w:t>CH</w:t>
            </w:r>
          </w:p>
        </w:tc>
        <w:tc>
          <w:tcPr>
            <w:tcW w:type="dxa" w:w="1598"/>
          </w:tcPr>
          <w:p>
            <w:pPr>
              <w:jc w:val="center"/>
            </w:pPr>
            <w:r>
              <w:t>2872</w:t>
            </w:r>
          </w:p>
        </w:tc>
        <w:tc>
          <w:tcPr>
            <w:tcW w:type="dxa" w:w="1598"/>
          </w:tcPr>
          <w:p>
            <w:pPr>
              <w:jc w:val="center"/>
            </w:pPr>
            <w:r>
              <w:t>0.23</w:t>
            </w:r>
          </w:p>
        </w:tc>
        <w:tc>
          <w:tcPr>
            <w:tcW w:type="dxa" w:w="1598"/>
          </w:tcPr>
          <w:p>
            <w:pPr>
              <w:jc w:val="center"/>
            </w:pPr>
            <w:r>
              <w:t>0.24</w:t>
            </w:r>
          </w:p>
        </w:tc>
      </w:tr>
      <w:tr>
        <w:trPr>
          <w:trHeight w:hRule="exact" w:val="283"/>
        </w:trPr>
        <w:tc>
          <w:tcPr>
            <w:tcW w:type="dxa" w:w="1598"/>
          </w:tcPr>
          <w:p>
            <w:pPr>
              <w:jc w:val="center"/>
            </w:pPr>
            <w:r>
              <w:t>3</w:t>
            </w:r>
          </w:p>
        </w:tc>
        <w:tc>
          <w:tcPr>
            <w:tcW w:type="dxa" w:w="1598"/>
          </w:tcPr>
          <w:p>
            <w:pPr>
              <w:jc w:val="center"/>
            </w:pPr>
            <w:r>
              <w:t>HV‐GRND, XV @ UST</w:t>
            </w:r>
          </w:p>
        </w:tc>
        <w:tc>
          <w:tcPr>
            <w:tcW w:type="dxa" w:w="1598"/>
          </w:tcPr>
          <w:p>
            <w:pPr>
              <w:jc w:val="center"/>
            </w:pPr>
            <w:r>
              <w:t>CHX</w:t>
            </w:r>
          </w:p>
        </w:tc>
        <w:tc>
          <w:tcPr>
            <w:tcW w:type="dxa" w:w="1598"/>
          </w:tcPr>
          <w:p>
            <w:pPr>
              <w:jc w:val="center"/>
            </w:pPr>
            <w:r>
              <w:t>3440</w:t>
            </w:r>
          </w:p>
        </w:tc>
        <w:tc>
          <w:tcPr>
            <w:tcW w:type="dxa" w:w="1598"/>
          </w:tcPr>
          <w:p>
            <w:pPr>
              <w:jc w:val="center"/>
            </w:pPr>
            <w:r>
              <w:t>0.16</w:t>
            </w:r>
          </w:p>
        </w:tc>
        <w:tc>
          <w:tcPr>
            <w:tcW w:type="dxa" w:w="1598"/>
          </w:tcPr>
          <w:p>
            <w:pPr>
              <w:jc w:val="center"/>
            </w:pPr>
            <w:r>
              <w:t>0.16</w:t>
            </w:r>
          </w:p>
        </w:tc>
      </w:tr>
      <w:tr>
        <w:trPr>
          <w:trHeight w:hRule="exact" w:val="283"/>
        </w:trPr>
        <w:tc>
          <w:tcPr>
            <w:tcW w:type="dxa" w:w="1598"/>
          </w:tcPr>
          <w:p>
            <w:pPr>
              <w:jc w:val="center"/>
            </w:pPr>
            <w:r>
              <w:t>4</w:t>
            </w:r>
          </w:p>
        </w:tc>
        <w:tc>
          <w:tcPr>
            <w:tcW w:type="dxa" w:w="1598"/>
          </w:tcPr>
          <w:p>
            <w:pPr>
              <w:jc w:val="center"/>
            </w:pPr>
            <w:r>
              <w:t>Calculated: #1 - #2</w:t>
            </w:r>
          </w:p>
        </w:tc>
        <w:tc>
          <w:tcPr>
            <w:tcW w:type="dxa" w:w="1598"/>
          </w:tcPr>
          <w:p>
            <w:pPr>
              <w:jc w:val="center"/>
            </w:pPr>
            <w:r>
              <w:t>CHX</w:t>
            </w:r>
          </w:p>
        </w:tc>
        <w:tc>
          <w:tcPr>
            <w:tcW w:type="dxa" w:w="1598"/>
          </w:tcPr>
          <w:p>
            <w:pPr>
              <w:jc w:val="center"/>
            </w:pPr>
            <w:r>
              <w:t>3440</w:t>
            </w:r>
          </w:p>
        </w:tc>
        <w:tc>
          <w:tcPr>
            <w:tcW w:type="dxa" w:w="1598"/>
          </w:tcPr>
          <w:p>
            <w:pPr>
              <w:jc w:val="center"/>
            </w:pPr>
            <w:r>
              <w:t>0.16</w:t>
            </w:r>
          </w:p>
        </w:tc>
        <w:tc>
          <w:tcPr>
            <w:tcW w:type="dxa" w:w="1598"/>
          </w:tcPr>
          <w:p>
            <w:pPr>
              <w:jc w:val="center"/>
            </w:pPr>
            <w:r>
              <w:t>0.16</w:t>
            </w:r>
          </w:p>
        </w:tc>
      </w:tr>
      <w:tr>
        <w:trPr>
          <w:trHeight w:hRule="exact" w:val="283"/>
        </w:trPr>
        <w:tc>
          <w:tcPr>
            <w:tcW w:type="dxa" w:w="1598"/>
          </w:tcPr>
          <w:p>
            <w:pPr>
              <w:jc w:val="center"/>
            </w:pPr>
            <w:r>
              <w:t>5</w:t>
            </w:r>
          </w:p>
        </w:tc>
        <w:tc>
          <w:tcPr>
            <w:tcW w:type="dxa" w:w="1598"/>
          </w:tcPr>
          <w:p>
            <w:pPr>
              <w:jc w:val="center"/>
            </w:pPr>
            <w:r>
              <w:t>XV‐(HV + GRND)</w:t>
            </w:r>
          </w:p>
        </w:tc>
        <w:tc>
          <w:tcPr>
            <w:tcW w:type="dxa" w:w="1598"/>
          </w:tcPr>
          <w:p>
            <w:pPr>
              <w:jc w:val="center"/>
            </w:pPr>
            <w:r>
              <w:t>CHX + CX</w:t>
            </w:r>
          </w:p>
        </w:tc>
        <w:tc>
          <w:tcPr>
            <w:tcW w:type="dxa" w:w="1598"/>
          </w:tcPr>
          <w:p>
            <w:pPr>
              <w:jc w:val="center"/>
            </w:pPr>
            <w:r>
              <w:t>14206</w:t>
            </w:r>
          </w:p>
        </w:tc>
        <w:tc>
          <w:tcPr>
            <w:tcW w:type="dxa" w:w="1598"/>
          </w:tcPr>
          <w:p>
            <w:pPr>
              <w:jc w:val="center"/>
            </w:pPr>
            <w:r>
              <w:t>0.20</w:t>
            </w:r>
          </w:p>
        </w:tc>
        <w:tc>
          <w:tcPr>
            <w:tcW w:type="dxa" w:w="1598"/>
          </w:tcPr>
          <w:p>
            <w:pPr>
              <w:jc w:val="center"/>
            </w:pPr>
            <w:r>
              <w:t>0.21</w:t>
            </w:r>
          </w:p>
        </w:tc>
      </w:tr>
      <w:tr>
        <w:trPr>
          <w:trHeight w:hRule="exact" w:val="283"/>
        </w:trPr>
        <w:tc>
          <w:tcPr>
            <w:tcW w:type="dxa" w:w="1598"/>
          </w:tcPr>
          <w:p>
            <w:pPr>
              <w:jc w:val="center"/>
            </w:pPr>
            <w:r>
              <w:t>6</w:t>
            </w:r>
          </w:p>
        </w:tc>
        <w:tc>
          <w:tcPr>
            <w:tcW w:type="dxa" w:w="1598"/>
          </w:tcPr>
          <w:p>
            <w:pPr>
              <w:jc w:val="center"/>
            </w:pPr>
            <w:r>
              <w:t>XV‐GRND, HV @ GUARD</w:t>
            </w:r>
          </w:p>
        </w:tc>
        <w:tc>
          <w:tcPr>
            <w:tcW w:type="dxa" w:w="1598"/>
          </w:tcPr>
          <w:p>
            <w:pPr>
              <w:jc w:val="center"/>
            </w:pPr>
            <w:r>
              <w:t>CX</w:t>
            </w:r>
          </w:p>
        </w:tc>
        <w:tc>
          <w:tcPr>
            <w:tcW w:type="dxa" w:w="1598"/>
          </w:tcPr>
          <w:p>
            <w:pPr>
              <w:jc w:val="center"/>
            </w:pPr>
            <w:r>
              <w:t>10765</w:t>
            </w:r>
          </w:p>
        </w:tc>
        <w:tc>
          <w:tcPr>
            <w:tcW w:type="dxa" w:w="1598"/>
          </w:tcPr>
          <w:p>
            <w:pPr>
              <w:jc w:val="center"/>
            </w:pPr>
            <w:r>
              <w:t>0.21</w:t>
            </w:r>
          </w:p>
        </w:tc>
        <w:tc>
          <w:tcPr>
            <w:tcW w:type="dxa" w:w="1598"/>
          </w:tcPr>
          <w:p>
            <w:pPr>
              <w:jc w:val="center"/>
            </w:pPr>
            <w:r>
              <w:t>0.22</w:t>
            </w:r>
          </w:p>
        </w:tc>
      </w:tr>
      <w:tr>
        <w:trPr>
          <w:trHeight w:hRule="exact" w:val="283"/>
        </w:trPr>
        <w:tc>
          <w:tcPr>
            <w:tcW w:type="dxa" w:w="1598"/>
          </w:tcPr>
          <w:p>
            <w:pPr>
              <w:jc w:val="center"/>
            </w:pPr>
            <w:r>
              <w:t>7</w:t>
            </w:r>
          </w:p>
        </w:tc>
        <w:tc>
          <w:tcPr>
            <w:tcW w:type="dxa" w:w="1598"/>
          </w:tcPr>
          <w:p>
            <w:pPr>
              <w:jc w:val="center"/>
            </w:pPr>
            <w:r>
              <w:t>XV‐GRND, HV @ UST</w:t>
            </w:r>
          </w:p>
        </w:tc>
        <w:tc>
          <w:tcPr>
            <w:tcW w:type="dxa" w:w="1598"/>
          </w:tcPr>
          <w:p>
            <w:pPr>
              <w:jc w:val="center"/>
            </w:pPr>
            <w:r>
              <w:t>CHX</w:t>
            </w:r>
          </w:p>
        </w:tc>
        <w:tc>
          <w:tcPr>
            <w:tcW w:type="dxa" w:w="1598"/>
          </w:tcPr>
          <w:p>
            <w:pPr>
              <w:jc w:val="center"/>
            </w:pPr>
            <w:r>
              <w:t>3440</w:t>
            </w:r>
          </w:p>
        </w:tc>
        <w:tc>
          <w:tcPr>
            <w:tcW w:type="dxa" w:w="1598"/>
          </w:tcPr>
          <w:p>
            <w:pPr>
              <w:jc w:val="center"/>
            </w:pPr>
            <w:r>
              <w:t>0.16</w:t>
            </w:r>
          </w:p>
        </w:tc>
        <w:tc>
          <w:tcPr>
            <w:tcW w:type="dxa" w:w="1598"/>
          </w:tcPr>
          <w:p>
            <w:pPr>
              <w:jc w:val="center"/>
            </w:pPr>
            <w:r>
              <w:t>0.16</w:t>
            </w:r>
          </w:p>
        </w:tc>
      </w:tr>
      <w:tr>
        <w:trPr>
          <w:trHeight w:hRule="exact" w:val="283"/>
        </w:trPr>
        <w:tc>
          <w:tcPr>
            <w:tcW w:type="dxa" w:w="1598"/>
          </w:tcPr>
          <w:p>
            <w:pPr>
              <w:jc w:val="center"/>
            </w:pPr>
            <w:r>
              <w:t>8</w:t>
            </w:r>
          </w:p>
        </w:tc>
        <w:tc>
          <w:tcPr>
            <w:tcW w:type="dxa" w:w="1598"/>
          </w:tcPr>
          <w:p>
            <w:pPr>
              <w:jc w:val="center"/>
            </w:pPr>
            <w:r>
              <w:t>Calculated: #5 - #6</w:t>
            </w:r>
          </w:p>
        </w:tc>
        <w:tc>
          <w:tcPr>
            <w:tcW w:type="dxa" w:w="1598"/>
          </w:tcPr>
          <w:p>
            <w:pPr>
              <w:jc w:val="center"/>
            </w:pPr>
            <w:r>
              <w:t>CHX</w:t>
            </w:r>
          </w:p>
        </w:tc>
        <w:tc>
          <w:tcPr>
            <w:tcW w:type="dxa" w:w="1598"/>
          </w:tcPr>
          <w:p>
            <w:pPr>
              <w:jc w:val="center"/>
            </w:pPr>
            <w:r>
              <w:t>3441</w:t>
            </w:r>
          </w:p>
        </w:tc>
        <w:tc>
          <w:tcPr>
            <w:tcW w:type="dxa" w:w="1598"/>
          </w:tcPr>
          <w:p>
            <w:pPr>
              <w:jc w:val="center"/>
            </w:pPr>
            <w:r>
              <w:t>0.15</w:t>
            </w:r>
          </w:p>
        </w:tc>
        <w:tc>
          <w:tcPr>
            <w:tcW w:type="dxa" w:w="1598"/>
          </w:tcPr>
          <w:p>
            <w:pPr>
              <w:jc w:val="center"/>
            </w:pPr>
            <w:r>
              <w:t>0.15</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598"/>
        <w:gridCol w:w="1598"/>
        <w:gridCol w:w="1598"/>
        <w:gridCol w:w="1598"/>
        <w:gridCol w:w="1598"/>
        <w:gridCol w:w="1598"/>
      </w:tblGrid>
      <w:tr>
        <w:trPr>
          <w:trHeight w:hRule="exact" w:val="283"/>
        </w:trPr>
        <w:tc>
          <w:tcPr>
            <w:tcW w:type="dxa" w:w="10034"/>
            <w:gridSpan w:val="6"/>
          </w:tcPr>
          <w:p>
            <w:pPr>
              <w:jc w:val="center"/>
            </w:pPr>
            <w:r>
              <w:rPr>
                <w:rFonts w:ascii="Times New Roman" w:hAnsi="Times New Roman"/>
                <w:b/>
                <w:i w:val="0"/>
                <w:sz w:val="22"/>
              </w:rPr>
              <w:t>1ø Excitation Test</w:t>
            </w:r>
          </w:p>
        </w:tc>
      </w:tr>
      <w:tr>
        <w:trPr>
          <w:trHeight w:hRule="exact" w:val="283"/>
        </w:trPr>
        <w:tc>
          <w:tcPr>
            <w:tcW w:type="dxa" w:w="1134"/>
          </w:tcPr>
          <w:p>
            <w:pPr>
              <w:jc w:val="center"/>
            </w:pPr>
            <w:r>
              <w:rPr>
                <w:rFonts w:ascii="Times New Roman" w:hAnsi="Times New Roman"/>
                <w:b/>
                <w:i w:val="0"/>
                <w:sz w:val="22"/>
              </w:rPr>
              <w:t>Energize</w:t>
            </w:r>
          </w:p>
        </w:tc>
        <w:tc>
          <w:tcPr>
            <w:tcW w:type="dxa" w:w="2551"/>
          </w:tcPr>
          <w:p>
            <w:pPr>
              <w:jc w:val="center"/>
            </w:pPr>
            <w:r>
              <w:rPr>
                <w:rFonts w:ascii="Times New Roman" w:hAnsi="Times New Roman"/>
                <w:b/>
                <w:i w:val="0"/>
                <w:sz w:val="22"/>
              </w:rPr>
              <w:t>Ground</w:t>
            </w:r>
          </w:p>
        </w:tc>
        <w:tc>
          <w:tcPr>
            <w:tcW w:type="dxa" w:w="2551"/>
          </w:tcPr>
          <w:p>
            <w:pPr>
              <w:jc w:val="center"/>
            </w:pPr>
            <w:r>
              <w:rPr>
                <w:rFonts w:ascii="Times New Roman" w:hAnsi="Times New Roman"/>
                <w:b/>
                <w:i w:val="0"/>
                <w:sz w:val="22"/>
              </w:rPr>
              <w:t>Float</w:t>
            </w:r>
          </w:p>
        </w:tc>
        <w:tc>
          <w:tcPr>
            <w:tcW w:type="dxa" w:w="1134"/>
          </w:tcPr>
          <w:p>
            <w:pPr>
              <w:jc w:val="center"/>
            </w:pPr>
            <w:r>
              <w:rPr>
                <w:rFonts w:ascii="Times New Roman" w:hAnsi="Times New Roman"/>
                <w:b/>
                <w:i w:val="0"/>
                <w:sz w:val="22"/>
              </w:rPr>
              <w:t>Return</w:t>
            </w:r>
          </w:p>
        </w:tc>
        <w:tc>
          <w:tcPr>
            <w:tcW w:type="dxa" w:w="1644"/>
          </w:tcPr>
          <w:p>
            <w:pPr>
              <w:jc w:val="center"/>
            </w:pPr>
            <w:r>
              <w:rPr>
                <w:rFonts w:ascii="Times New Roman" w:hAnsi="Times New Roman"/>
                <w:b/>
                <w:i w:val="0"/>
                <w:sz w:val="22"/>
              </w:rPr>
              <w:t>Measurement</w:t>
            </w:r>
          </w:p>
        </w:tc>
        <w:tc>
          <w:tcPr>
            <w:tcW w:type="dxa" w:w="1020"/>
          </w:tcPr>
          <w:p>
            <w:pPr>
              <w:jc w:val="center"/>
            </w:pPr>
            <w:r>
              <w:rPr>
                <w:rFonts w:ascii="Times New Roman" w:hAnsi="Times New Roman"/>
                <w:b/>
                <w:i w:val="0"/>
                <w:sz w:val="22"/>
              </w:rPr>
              <w:t>Ø`s</w:t>
            </w:r>
          </w:p>
        </w:tc>
      </w:tr>
      <w:tr>
        <w:trPr>
          <w:trHeight w:hRule="exact" w:val="283"/>
        </w:trPr>
        <w:tc>
          <w:tcPr>
            <w:tcW w:type="dxa" w:w="1134"/>
          </w:tcPr>
          <w:p>
            <w:pPr>
              <w:jc w:val="center"/>
            </w:pPr>
            <w:r>
              <w:rPr>
                <w:rFonts w:ascii="Times New Roman" w:hAnsi="Times New Roman"/>
                <w:b w:val="0"/>
                <w:i w:val="0"/>
                <w:sz w:val="22"/>
              </w:rPr>
              <w:t>H1</w:t>
            </w:r>
          </w:p>
        </w:tc>
        <w:tc>
          <w:tcPr>
            <w:tcW w:type="dxa" w:w="2551"/>
          </w:tcPr>
          <w:p>
            <w:pPr>
              <w:jc w:val="center"/>
            </w:pPr>
            <w:r>
              <w:rPr>
                <w:rFonts w:ascii="Times New Roman" w:hAnsi="Times New Roman"/>
                <w:b w:val="0"/>
                <w:i w:val="0"/>
                <w:sz w:val="22"/>
              </w:rPr>
              <w:t>Tank;H2;X0</w:t>
            </w:r>
          </w:p>
        </w:tc>
        <w:tc>
          <w:tcPr>
            <w:tcW w:type="dxa" w:w="2551"/>
          </w:tcPr>
          <w:p>
            <w:pPr>
              <w:jc w:val="center"/>
            </w:pPr>
            <w:r>
              <w:rPr>
                <w:rFonts w:ascii="Times New Roman" w:hAnsi="Times New Roman"/>
                <w:b w:val="0"/>
                <w:i w:val="0"/>
                <w:sz w:val="22"/>
              </w:rPr>
              <w:t>X1;X2;X3</w:t>
            </w:r>
          </w:p>
        </w:tc>
        <w:tc>
          <w:tcPr>
            <w:tcW w:type="dxa" w:w="1134"/>
          </w:tcPr>
          <w:p>
            <w:pPr>
              <w:jc w:val="center"/>
            </w:pPr>
            <w:r>
              <w:rPr>
                <w:rFonts w:ascii="Times New Roman" w:hAnsi="Times New Roman"/>
                <w:b w:val="0"/>
                <w:i w:val="0"/>
                <w:sz w:val="22"/>
              </w:rPr>
              <w:t>H3</w:t>
            </w:r>
          </w:p>
        </w:tc>
        <w:tc>
          <w:tcPr>
            <w:tcW w:type="dxa" w:w="1644"/>
          </w:tcPr>
          <w:p>
            <w:pPr>
              <w:jc w:val="center"/>
            </w:pPr>
            <w:r>
              <w:rPr>
                <w:rFonts w:ascii="Times New Roman" w:hAnsi="Times New Roman"/>
                <w:b w:val="0"/>
                <w:i w:val="0"/>
                <w:sz w:val="22"/>
              </w:rPr>
              <w:t>H1-H3</w:t>
            </w:r>
          </w:p>
        </w:tc>
        <w:tc>
          <w:tcPr>
            <w:tcW w:type="dxa" w:w="1020"/>
          </w:tcPr>
          <w:p>
            <w:pPr>
              <w:jc w:val="center"/>
            </w:pPr>
            <w:r>
              <w:rPr>
                <w:rFonts w:ascii="Times New Roman" w:hAnsi="Times New Roman"/>
                <w:b w:val="0"/>
                <w:i w:val="0"/>
                <w:sz w:val="22"/>
              </w:rPr>
              <w:t>A</w:t>
            </w:r>
          </w:p>
        </w:tc>
      </w:tr>
      <w:tr>
        <w:trPr>
          <w:trHeight w:hRule="exact" w:val="283"/>
        </w:trPr>
        <w:tc>
          <w:tcPr>
            <w:tcW w:type="dxa" w:w="1134"/>
          </w:tcPr>
          <w:p>
            <w:pPr>
              <w:jc w:val="center"/>
            </w:pPr>
            <w:r>
              <w:rPr>
                <w:rFonts w:ascii="Times New Roman" w:hAnsi="Times New Roman"/>
                <w:b w:val="0"/>
                <w:i w:val="0"/>
                <w:sz w:val="22"/>
              </w:rPr>
              <w:t>H2</w:t>
            </w:r>
          </w:p>
        </w:tc>
        <w:tc>
          <w:tcPr>
            <w:tcW w:type="dxa" w:w="2551"/>
          </w:tcPr>
          <w:p>
            <w:pPr>
              <w:jc w:val="center"/>
            </w:pPr>
            <w:r>
              <w:rPr>
                <w:rFonts w:ascii="Times New Roman" w:hAnsi="Times New Roman"/>
                <w:b w:val="0"/>
                <w:i w:val="0"/>
                <w:sz w:val="22"/>
              </w:rPr>
              <w:t>Tank;H3;X0</w:t>
            </w:r>
          </w:p>
        </w:tc>
        <w:tc>
          <w:tcPr>
            <w:tcW w:type="dxa" w:w="2551"/>
          </w:tcPr>
          <w:p>
            <w:pPr>
              <w:jc w:val="center"/>
            </w:pPr>
            <w:r>
              <w:rPr>
                <w:rFonts w:ascii="Times New Roman" w:hAnsi="Times New Roman"/>
                <w:b w:val="0"/>
                <w:i w:val="0"/>
                <w:sz w:val="22"/>
              </w:rPr>
              <w:t>X1;X2;X3</w:t>
            </w:r>
          </w:p>
        </w:tc>
        <w:tc>
          <w:tcPr>
            <w:tcW w:type="dxa" w:w="1134"/>
          </w:tcPr>
          <w:p>
            <w:pPr>
              <w:jc w:val="center"/>
            </w:pPr>
            <w:r>
              <w:rPr>
                <w:rFonts w:ascii="Times New Roman" w:hAnsi="Times New Roman"/>
                <w:b w:val="0"/>
                <w:i w:val="0"/>
                <w:sz w:val="22"/>
              </w:rPr>
              <w:t>H1</w:t>
            </w:r>
          </w:p>
        </w:tc>
        <w:tc>
          <w:tcPr>
            <w:tcW w:type="dxa" w:w="1644"/>
          </w:tcPr>
          <w:p>
            <w:pPr>
              <w:jc w:val="center"/>
            </w:pPr>
            <w:r>
              <w:rPr>
                <w:rFonts w:ascii="Times New Roman" w:hAnsi="Times New Roman"/>
                <w:b w:val="0"/>
                <w:i w:val="0"/>
                <w:sz w:val="22"/>
              </w:rPr>
              <w:t>H2-H1</w:t>
            </w:r>
          </w:p>
        </w:tc>
        <w:tc>
          <w:tcPr>
            <w:tcW w:type="dxa" w:w="1020"/>
          </w:tcPr>
          <w:p>
            <w:pPr>
              <w:jc w:val="center"/>
            </w:pPr>
            <w:r>
              <w:rPr>
                <w:rFonts w:ascii="Times New Roman" w:hAnsi="Times New Roman"/>
                <w:b w:val="0"/>
                <w:i w:val="0"/>
                <w:sz w:val="22"/>
              </w:rPr>
              <w:t>B</w:t>
            </w:r>
          </w:p>
        </w:tc>
      </w:tr>
      <w:tr>
        <w:trPr>
          <w:trHeight w:hRule="exact" w:val="283"/>
        </w:trPr>
        <w:tc>
          <w:tcPr>
            <w:tcW w:type="dxa" w:w="1134"/>
          </w:tcPr>
          <w:p>
            <w:pPr>
              <w:jc w:val="center"/>
            </w:pPr>
            <w:r>
              <w:rPr>
                <w:rFonts w:ascii="Times New Roman" w:hAnsi="Times New Roman"/>
                <w:b w:val="0"/>
                <w:i w:val="0"/>
                <w:sz w:val="22"/>
              </w:rPr>
              <w:t>H3</w:t>
            </w:r>
          </w:p>
        </w:tc>
        <w:tc>
          <w:tcPr>
            <w:tcW w:type="dxa" w:w="2551"/>
          </w:tcPr>
          <w:p>
            <w:pPr>
              <w:jc w:val="center"/>
            </w:pPr>
            <w:r>
              <w:rPr>
                <w:rFonts w:ascii="Times New Roman" w:hAnsi="Times New Roman"/>
                <w:b w:val="0"/>
                <w:i w:val="0"/>
                <w:sz w:val="22"/>
              </w:rPr>
              <w:t>Tank;H1;X0</w:t>
            </w:r>
          </w:p>
        </w:tc>
        <w:tc>
          <w:tcPr>
            <w:tcW w:type="dxa" w:w="2551"/>
          </w:tcPr>
          <w:p>
            <w:pPr>
              <w:jc w:val="center"/>
            </w:pPr>
            <w:r>
              <w:rPr>
                <w:rFonts w:ascii="Times New Roman" w:hAnsi="Times New Roman"/>
                <w:b w:val="0"/>
                <w:i w:val="0"/>
                <w:sz w:val="22"/>
              </w:rPr>
              <w:t>X1;X2;X3</w:t>
            </w:r>
          </w:p>
        </w:tc>
        <w:tc>
          <w:tcPr>
            <w:tcW w:type="dxa" w:w="1134"/>
          </w:tcPr>
          <w:p>
            <w:pPr>
              <w:jc w:val="center"/>
            </w:pPr>
            <w:r>
              <w:rPr>
                <w:rFonts w:ascii="Times New Roman" w:hAnsi="Times New Roman"/>
                <w:b w:val="0"/>
                <w:i w:val="0"/>
                <w:sz w:val="22"/>
              </w:rPr>
              <w:t>H2</w:t>
            </w:r>
          </w:p>
        </w:tc>
        <w:tc>
          <w:tcPr>
            <w:tcW w:type="dxa" w:w="1644"/>
          </w:tcPr>
          <w:p>
            <w:pPr>
              <w:jc w:val="center"/>
            </w:pPr>
            <w:r>
              <w:rPr>
                <w:rFonts w:ascii="Times New Roman" w:hAnsi="Times New Roman"/>
                <w:b w:val="0"/>
                <w:i w:val="0"/>
                <w:sz w:val="22"/>
              </w:rPr>
              <w:t>H3-H1</w:t>
            </w:r>
          </w:p>
        </w:tc>
        <w:tc>
          <w:tcPr>
            <w:tcW w:type="dxa" w:w="1020"/>
          </w:tcPr>
          <w:p>
            <w:pPr>
              <w:jc w:val="center"/>
            </w:pPr>
            <w:r>
              <w:rPr>
                <w:rFonts w:ascii="Times New Roman" w:hAnsi="Times New Roman"/>
                <w:b w:val="0"/>
                <w:i w:val="0"/>
                <w:sz w:val="22"/>
              </w:rPr>
              <w:t>C</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918"/>
        <w:gridCol w:w="1918"/>
        <w:gridCol w:w="1918"/>
        <w:gridCol w:w="1918"/>
        <w:gridCol w:w="1918"/>
      </w:tblGrid>
      <w:tr>
        <w:trPr>
          <w:trHeight w:hRule="exact" w:val="283"/>
        </w:trPr>
        <w:tc>
          <w:tcPr>
            <w:tcW w:type="dxa" w:w="1417"/>
            <w:gridSpan w:val="5"/>
          </w:tcPr>
          <w:p>
            <w:pPr>
              <w:jc w:val="center"/>
            </w:pPr>
            <w:r>
              <w:rPr>
                <w:rFonts w:ascii="Times New Roman" w:hAnsi="Times New Roman"/>
                <w:b/>
                <w:i w:val="0"/>
                <w:sz w:val="22"/>
              </w:rPr>
              <w:t>69.0 KV/13.2Y KV</w:t>
            </w:r>
          </w:p>
        </w:tc>
      </w:tr>
      <w:tr>
        <w:trPr>
          <w:trHeight w:hRule="exact" w:val="283"/>
        </w:trPr>
        <w:tc>
          <w:tcPr>
            <w:tcW w:type="dxa" w:w="2551"/>
            <w:gridSpan w:val="2"/>
            <w:vAlign w:val="center"/>
          </w:tcPr>
          <w:p>
            <w:pPr>
              <w:jc w:val="center"/>
            </w:pPr>
            <w:r>
              <w:rPr>
                <w:rFonts w:ascii="Times New Roman" w:hAnsi="Times New Roman"/>
                <w:b/>
                <w:i w:val="0"/>
                <w:sz w:val="22"/>
              </w:rPr>
              <w:t>69.0 KV/13.2Y KV</w:t>
            </w:r>
          </w:p>
        </w:tc>
        <w:tc>
          <w:tcPr>
            <w:tcW w:type="dxa" w:w="3968"/>
            <w:gridSpan w:val="3"/>
            <w:vAlign w:val="center"/>
          </w:tcPr>
          <w:p>
            <w:pPr>
              <w:jc w:val="center"/>
            </w:pPr>
            <w:r>
              <w:rPr>
                <w:rFonts w:ascii="Times New Roman" w:hAnsi="Times New Roman"/>
                <w:b/>
                <w:i w:val="0"/>
                <w:sz w:val="22"/>
              </w:rPr>
              <w:t>Tap Positions</w:t>
            </w:r>
          </w:p>
        </w:tc>
      </w:tr>
      <w:tr>
        <w:trPr>
          <w:trHeight w:hRule="exact" w:val="283"/>
        </w:trPr>
        <w:tc>
          <w:tcPr>
            <w:tcW w:type="dxa" w:w="1134"/>
          </w:tcPr>
          <w:p>
            <w:pPr>
              <w:jc w:val="center"/>
            </w:pPr>
            <w:r>
              <w:rPr>
                <w:rFonts w:ascii="Times New Roman" w:hAnsi="Times New Roman"/>
                <w:b/>
                <w:i w:val="0"/>
                <w:sz w:val="22"/>
              </w:rPr>
              <w:t>14.86</w:t>
            </w:r>
          </w:p>
        </w:tc>
        <w:tc>
          <w:tcPr>
            <w:tcW w:type="dxa" w:w="1417"/>
          </w:tcPr>
          <w:p>
            <w:pPr>
              <w:jc w:val="center"/>
            </w:pPr>
            <w:r>
              <w:rPr>
                <w:rFonts w:ascii="Times New Roman" w:hAnsi="Times New Roman"/>
                <w:b/>
                <w:i w:val="0"/>
                <w:sz w:val="22"/>
              </w:rPr>
              <w:t>6.73</w:t>
            </w:r>
          </w:p>
        </w:tc>
        <w:tc>
          <w:tcPr>
            <w:tcW w:type="dxa" w:w="1417"/>
          </w:tcPr>
          <w:p>
            <w:pPr>
              <w:jc w:val="center"/>
            </w:pPr>
            <w:r>
              <w:rPr>
                <w:rFonts w:ascii="Times New Roman" w:hAnsi="Times New Roman"/>
                <w:b/>
                <w:i w:val="0"/>
                <w:sz w:val="22"/>
              </w:rPr>
              <w:t>14.98</w:t>
            </w:r>
          </w:p>
        </w:tc>
        <w:tc>
          <w:tcPr>
            <w:tcW w:type="dxa" w:w="1134"/>
          </w:tcPr>
          <w:p>
            <w:pPr>
              <w:jc w:val="center"/>
            </w:pPr>
            <w:r>
              <w:rPr>
                <w:rFonts w:ascii="Times New Roman" w:hAnsi="Times New Roman"/>
                <w:b/>
                <w:i w:val="0"/>
                <w:sz w:val="22"/>
              </w:rPr>
              <w:t>C</w:t>
            </w:r>
          </w:p>
        </w:tc>
        <w:tc>
          <w:tcPr>
            <w:tcW w:type="dxa" w:w="1417"/>
          </w:tcPr>
          <w:p>
            <w:pPr>
              <w:jc w:val="center"/>
            </w:pPr>
            <w:r>
              <w:rPr>
                <w:rFonts w:ascii="Times New Roman" w:hAnsi="Times New Roman"/>
                <w:b/>
                <w:i w:val="0"/>
                <w:sz w:val="22"/>
              </w:rPr>
              <w:t>16R</w:t>
            </w:r>
          </w:p>
        </w:tc>
      </w:tr>
      <w:tr>
        <w:trPr>
          <w:trHeight w:hRule="exact" w:val="283"/>
        </w:trPr>
        <w:tc>
          <w:tcPr>
            <w:tcW w:type="dxa" w:w="1134"/>
          </w:tcPr>
          <w:p>
            <w:pPr>
              <w:jc w:val="center"/>
            </w:pPr>
            <w:r>
              <w:rPr>
                <w:rFonts w:ascii="Times New Roman" w:hAnsi="Times New Roman"/>
                <w:b w:val="0"/>
                <w:i w:val="0"/>
                <w:sz w:val="22"/>
              </w:rPr>
              <w:t>C</w:t>
            </w:r>
          </w:p>
        </w:tc>
        <w:tc>
          <w:tcPr>
            <w:tcW w:type="dxa" w:w="1417"/>
          </w:tcPr>
          <w:p>
            <w:pPr>
              <w:jc w:val="center"/>
            </w:pPr>
            <w:r>
              <w:rPr>
                <w:rFonts w:ascii="Times New Roman" w:hAnsi="Times New Roman"/>
                <w:b w:val="0"/>
                <w:i w:val="0"/>
                <w:sz w:val="22"/>
              </w:rPr>
              <w:t>N</w:t>
            </w:r>
          </w:p>
        </w:tc>
        <w:tc>
          <w:tcPr>
            <w:tcW w:type="dxa" w:w="1417"/>
          </w:tcPr>
          <w:p>
            <w:pPr>
              <w:jc w:val="center"/>
            </w:pPr>
            <w:r>
              <w:rPr>
                <w:rFonts w:ascii="Times New Roman" w:hAnsi="Times New Roman"/>
                <w:b w:val="0"/>
                <w:i w:val="0"/>
                <w:sz w:val="22"/>
              </w:rPr>
              <w:t>14.86</w:t>
            </w:r>
          </w:p>
        </w:tc>
        <w:tc>
          <w:tcPr>
            <w:tcW w:type="dxa" w:w="1134"/>
          </w:tcPr>
          <w:p>
            <w:pPr>
              <w:jc w:val="center"/>
            </w:pPr>
            <w:r>
              <w:rPr>
                <w:rFonts w:ascii="Times New Roman" w:hAnsi="Times New Roman"/>
                <w:b w:val="0"/>
                <w:i w:val="0"/>
                <w:sz w:val="22"/>
              </w:rPr>
              <w:t>6.73</w:t>
            </w:r>
          </w:p>
        </w:tc>
        <w:tc>
          <w:tcPr>
            <w:tcW w:type="dxa" w:w="1417"/>
          </w:tcPr>
          <w:p>
            <w:pPr>
              <w:jc w:val="center"/>
            </w:pPr>
            <w:r>
              <w:rPr>
                <w:rFonts w:ascii="Times New Roman" w:hAnsi="Times New Roman"/>
                <w:b w:val="0"/>
                <w:i w:val="0"/>
                <w:sz w:val="22"/>
              </w:rPr>
              <w:t>14.98</w:t>
            </w:r>
          </w:p>
        </w:tc>
      </w:tr>
      <w:tr>
        <w:trPr>
          <w:trHeight w:hRule="exact" w:val="283"/>
        </w:trPr>
        <w:tc>
          <w:tcPr>
            <w:tcW w:type="dxa" w:w="1134"/>
          </w:tcPr>
          <w:p>
            <w:pPr>
              <w:jc w:val="center"/>
            </w:pPr>
            <w:r>
              <w:rPr>
                <w:rFonts w:ascii="Times New Roman" w:hAnsi="Times New Roman"/>
                <w:b w:val="0"/>
                <w:i w:val="0"/>
                <w:sz w:val="22"/>
              </w:rPr>
              <w:t>C</w:t>
            </w:r>
          </w:p>
        </w:tc>
        <w:tc>
          <w:tcPr>
            <w:tcW w:type="dxa" w:w="1417"/>
          </w:tcPr>
          <w:p>
            <w:pPr>
              <w:jc w:val="center"/>
            </w:pPr>
            <w:r>
              <w:rPr>
                <w:rFonts w:ascii="Times New Roman" w:hAnsi="Times New Roman"/>
                <w:b w:val="0"/>
                <w:i w:val="0"/>
                <w:sz w:val="22"/>
              </w:rPr>
              <w:t>16R</w:t>
            </w:r>
          </w:p>
        </w:tc>
        <w:tc>
          <w:tcPr>
            <w:tcW w:type="dxa" w:w="1417"/>
          </w:tcPr>
          <w:p>
            <w:pPr>
              <w:jc w:val="center"/>
            </w:pPr>
            <w:r>
              <w:rPr>
                <w:rFonts w:ascii="Times New Roman" w:hAnsi="Times New Roman"/>
                <w:b w:val="0"/>
                <w:i w:val="0"/>
                <w:sz w:val="22"/>
              </w:rPr>
              <w:t>17.73</w:t>
            </w:r>
          </w:p>
        </w:tc>
        <w:tc>
          <w:tcPr>
            <w:tcW w:type="dxa" w:w="1134"/>
          </w:tcPr>
          <w:p>
            <w:pPr>
              <w:jc w:val="center"/>
            </w:pPr>
            <w:r>
              <w:rPr>
                <w:rFonts w:ascii="Times New Roman" w:hAnsi="Times New Roman"/>
                <w:b w:val="0"/>
                <w:i w:val="0"/>
                <w:sz w:val="22"/>
              </w:rPr>
              <w:t>7.76</w:t>
            </w:r>
          </w:p>
        </w:tc>
        <w:tc>
          <w:tcPr>
            <w:tcW w:type="dxa" w:w="1417"/>
          </w:tcPr>
          <w:p>
            <w:pPr>
              <w:jc w:val="center"/>
            </w:pPr>
            <w:r>
              <w:rPr>
                <w:rFonts w:ascii="Times New Roman" w:hAnsi="Times New Roman"/>
                <w:b w:val="0"/>
                <w:i w:val="0"/>
                <w:sz w:val="22"/>
              </w:rPr>
              <w:t>17.02</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918"/>
        <w:gridCol w:w="1918"/>
        <w:gridCol w:w="1918"/>
        <w:gridCol w:w="1918"/>
        <w:gridCol w:w="1918"/>
      </w:tblGrid>
      <w:tr>
        <w:trPr>
          <w:trHeight w:hRule="exact" w:val="283"/>
        </w:trPr>
        <w:tc>
          <w:tcPr>
            <w:tcW w:type="dxa" w:w="1417"/>
            <w:gridSpan w:val="5"/>
          </w:tcPr>
          <w:p>
            <w:pPr>
              <w:jc w:val="center"/>
            </w:pPr>
            <w:r>
              <w:rPr>
                <w:rFonts w:ascii="Times New Roman" w:hAnsi="Times New Roman"/>
                <w:b/>
                <w:i w:val="0"/>
                <w:sz w:val="22"/>
              </w:rPr>
              <w:t>138.0 KV/26.4Y KV</w:t>
            </w:r>
          </w:p>
        </w:tc>
      </w:tr>
      <w:tr>
        <w:trPr>
          <w:trHeight w:hRule="exact" w:val="283"/>
        </w:trPr>
        <w:tc>
          <w:tcPr>
            <w:tcW w:type="dxa" w:w="2551"/>
            <w:gridSpan w:val="2"/>
            <w:vAlign w:val="center"/>
          </w:tcPr>
          <w:p>
            <w:pPr>
              <w:jc w:val="center"/>
            </w:pPr>
            <w:r>
              <w:rPr>
                <w:rFonts w:ascii="Times New Roman" w:hAnsi="Times New Roman"/>
                <w:b/>
                <w:i w:val="0"/>
                <w:sz w:val="22"/>
              </w:rPr>
              <w:t>138.0 KV/26.4Y KV</w:t>
            </w:r>
          </w:p>
        </w:tc>
        <w:tc>
          <w:tcPr>
            <w:tcW w:type="dxa" w:w="3968"/>
            <w:gridSpan w:val="3"/>
            <w:vAlign w:val="center"/>
          </w:tcPr>
          <w:p>
            <w:pPr>
              <w:jc w:val="center"/>
            </w:pPr>
            <w:r>
              <w:rPr>
                <w:rFonts w:ascii="Times New Roman" w:hAnsi="Times New Roman"/>
                <w:b/>
                <w:i w:val="0"/>
                <w:sz w:val="22"/>
              </w:rPr>
              <w:t>Tap Positions</w:t>
            </w:r>
          </w:p>
        </w:tc>
      </w:tr>
      <w:tr>
        <w:trPr>
          <w:trHeight w:hRule="exact" w:val="283"/>
        </w:trPr>
        <w:tc>
          <w:tcPr>
            <w:tcW w:type="dxa" w:w="1134"/>
          </w:tcPr>
          <w:p>
            <w:pPr>
              <w:jc w:val="center"/>
            </w:pPr>
            <w:r>
              <w:rPr>
                <w:rFonts w:ascii="Times New Roman" w:hAnsi="Times New Roman"/>
                <w:b/>
                <w:i w:val="0"/>
                <w:sz w:val="22"/>
              </w:rPr>
              <w:t>4.58</w:t>
            </w:r>
          </w:p>
        </w:tc>
        <w:tc>
          <w:tcPr>
            <w:tcW w:type="dxa" w:w="1417"/>
          </w:tcPr>
          <w:p>
            <w:pPr>
              <w:jc w:val="center"/>
            </w:pPr>
            <w:r>
              <w:rPr>
                <w:rFonts w:ascii="Times New Roman" w:hAnsi="Times New Roman"/>
                <w:b/>
                <w:i w:val="0"/>
                <w:sz w:val="22"/>
              </w:rPr>
              <w:t>2.28</w:t>
            </w:r>
          </w:p>
        </w:tc>
        <w:tc>
          <w:tcPr>
            <w:tcW w:type="dxa" w:w="1417"/>
          </w:tcPr>
          <w:p>
            <w:pPr>
              <w:jc w:val="center"/>
            </w:pPr>
            <w:r>
              <w:rPr>
                <w:rFonts w:ascii="Times New Roman" w:hAnsi="Times New Roman"/>
                <w:b/>
                <w:i w:val="0"/>
                <w:sz w:val="22"/>
              </w:rPr>
              <w:t>4.83</w:t>
            </w:r>
          </w:p>
        </w:tc>
        <w:tc>
          <w:tcPr>
            <w:tcW w:type="dxa" w:w="1134"/>
          </w:tcPr>
          <w:p>
            <w:pPr>
              <w:jc w:val="center"/>
            </w:pPr>
            <w:r>
              <w:rPr>
                <w:rFonts w:ascii="Times New Roman" w:hAnsi="Times New Roman"/>
                <w:b/>
                <w:i w:val="0"/>
                <w:sz w:val="22"/>
              </w:rPr>
              <w:t>C</w:t>
            </w:r>
          </w:p>
        </w:tc>
        <w:tc>
          <w:tcPr>
            <w:tcW w:type="dxa" w:w="1417"/>
          </w:tcPr>
          <w:p>
            <w:pPr>
              <w:jc w:val="center"/>
            </w:pPr>
            <w:r>
              <w:rPr>
                <w:rFonts w:ascii="Times New Roman" w:hAnsi="Times New Roman"/>
                <w:b/>
                <w:i w:val="0"/>
                <w:sz w:val="22"/>
              </w:rPr>
              <w:t>16R</w:t>
            </w:r>
          </w:p>
        </w:tc>
      </w:tr>
      <w:tr>
        <w:trPr>
          <w:trHeight w:hRule="exact" w:val="283"/>
        </w:trPr>
        <w:tc>
          <w:tcPr>
            <w:tcW w:type="dxa" w:w="1134"/>
          </w:tcPr>
          <w:p>
            <w:pPr>
              <w:jc w:val="center"/>
            </w:pPr>
            <w:r>
              <w:rPr>
                <w:rFonts w:ascii="Times New Roman" w:hAnsi="Times New Roman"/>
                <w:b w:val="0"/>
                <w:i w:val="0"/>
                <w:sz w:val="22"/>
              </w:rPr>
              <w:t>C</w:t>
            </w:r>
          </w:p>
        </w:tc>
        <w:tc>
          <w:tcPr>
            <w:tcW w:type="dxa" w:w="1417"/>
          </w:tcPr>
          <w:p>
            <w:pPr>
              <w:jc w:val="center"/>
            </w:pPr>
            <w:r>
              <w:rPr>
                <w:rFonts w:ascii="Times New Roman" w:hAnsi="Times New Roman"/>
                <w:b w:val="0"/>
                <w:i w:val="0"/>
                <w:sz w:val="22"/>
              </w:rPr>
              <w:t>N</w:t>
            </w:r>
          </w:p>
        </w:tc>
        <w:tc>
          <w:tcPr>
            <w:tcW w:type="dxa" w:w="1417"/>
          </w:tcPr>
          <w:p>
            <w:pPr>
              <w:jc w:val="center"/>
            </w:pPr>
            <w:r>
              <w:rPr>
                <w:rFonts w:ascii="Times New Roman" w:hAnsi="Times New Roman"/>
                <w:b w:val="0"/>
                <w:i w:val="0"/>
                <w:sz w:val="22"/>
              </w:rPr>
              <w:t>4.58</w:t>
            </w:r>
          </w:p>
        </w:tc>
        <w:tc>
          <w:tcPr>
            <w:tcW w:type="dxa" w:w="1134"/>
          </w:tcPr>
          <w:p>
            <w:pPr>
              <w:jc w:val="center"/>
            </w:pPr>
            <w:r>
              <w:rPr>
                <w:rFonts w:ascii="Times New Roman" w:hAnsi="Times New Roman"/>
                <w:b w:val="0"/>
                <w:i w:val="0"/>
                <w:sz w:val="22"/>
              </w:rPr>
              <w:t>2.28</w:t>
            </w:r>
          </w:p>
        </w:tc>
        <w:tc>
          <w:tcPr>
            <w:tcW w:type="dxa" w:w="1417"/>
          </w:tcPr>
          <w:p>
            <w:pPr>
              <w:jc w:val="center"/>
            </w:pPr>
            <w:r>
              <w:rPr>
                <w:rFonts w:ascii="Times New Roman" w:hAnsi="Times New Roman"/>
                <w:b w:val="0"/>
                <w:i w:val="0"/>
                <w:sz w:val="22"/>
              </w:rPr>
              <w:t>4.83</w:t>
            </w:r>
          </w:p>
        </w:tc>
      </w:tr>
      <w:tr>
        <w:trPr>
          <w:trHeight w:hRule="exact" w:val="283"/>
        </w:trPr>
        <w:tc>
          <w:tcPr>
            <w:tcW w:type="dxa" w:w="1134"/>
          </w:tcPr>
          <w:p>
            <w:pPr>
              <w:jc w:val="center"/>
            </w:pPr>
            <w:r>
              <w:rPr>
                <w:rFonts w:ascii="Times New Roman" w:hAnsi="Times New Roman"/>
                <w:b w:val="0"/>
                <w:i w:val="0"/>
                <w:sz w:val="22"/>
              </w:rPr>
              <w:t>C</w:t>
            </w:r>
          </w:p>
        </w:tc>
        <w:tc>
          <w:tcPr>
            <w:tcW w:type="dxa" w:w="1417"/>
          </w:tcPr>
          <w:p>
            <w:pPr>
              <w:jc w:val="center"/>
            </w:pPr>
            <w:r>
              <w:rPr>
                <w:rFonts w:ascii="Times New Roman" w:hAnsi="Times New Roman"/>
                <w:b w:val="0"/>
                <w:i w:val="0"/>
                <w:sz w:val="22"/>
              </w:rPr>
              <w:t>16R</w:t>
            </w:r>
          </w:p>
        </w:tc>
        <w:tc>
          <w:tcPr>
            <w:tcW w:type="dxa" w:w="1417"/>
          </w:tcPr>
          <w:p>
            <w:pPr>
              <w:jc w:val="center"/>
            </w:pPr>
            <w:r>
              <w:rPr>
                <w:rFonts w:ascii="Times New Roman" w:hAnsi="Times New Roman"/>
                <w:b w:val="0"/>
                <w:i w:val="0"/>
                <w:sz w:val="22"/>
              </w:rPr>
              <w:t>5.52</w:t>
            </w:r>
          </w:p>
        </w:tc>
        <w:tc>
          <w:tcPr>
            <w:tcW w:type="dxa" w:w="1134"/>
          </w:tcPr>
          <w:p>
            <w:pPr>
              <w:jc w:val="center"/>
            </w:pPr>
            <w:r>
              <w:rPr>
                <w:rFonts w:ascii="Times New Roman" w:hAnsi="Times New Roman"/>
                <w:b w:val="0"/>
                <w:i w:val="0"/>
                <w:sz w:val="22"/>
              </w:rPr>
              <w:t>2.61</w:t>
            </w:r>
          </w:p>
        </w:tc>
        <w:tc>
          <w:tcPr>
            <w:tcW w:type="dxa" w:w="1417"/>
          </w:tcPr>
          <w:p>
            <w:pPr>
              <w:jc w:val="center"/>
            </w:pPr>
            <w:r>
              <w:rPr>
                <w:rFonts w:ascii="Times New Roman" w:hAnsi="Times New Roman"/>
                <w:b w:val="0"/>
                <w:i w:val="0"/>
                <w:sz w:val="22"/>
              </w:rPr>
              <w:t>5.22</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tbl>
      <w:tblPr>
        <w:tblStyle w:val="TableGrid"/>
        <w:tblW w:type="auto" w:w="0"/>
        <w:jc w:val="center"/>
        <w:tblLayout w:type="fixed"/>
        <w:tblLook w:firstColumn="1" w:firstRow="1" w:lastColumn="0" w:lastRow="0" w:noHBand="0" w:noVBand="1" w:val="04A0"/>
      </w:tblPr>
      <w:tblGrid>
        <w:gridCol w:w="1199"/>
        <w:gridCol w:w="1199"/>
        <w:gridCol w:w="1199"/>
        <w:gridCol w:w="1199"/>
        <w:gridCol w:w="1199"/>
        <w:gridCol w:w="1199"/>
        <w:gridCol w:w="1199"/>
        <w:gridCol w:w="1199"/>
      </w:tblGrid>
      <w:tr>
        <w:trPr>
          <w:trHeight w:hRule="exact" w:val="283"/>
        </w:trPr>
        <w:tc>
          <w:tcPr>
            <w:tcW w:type="dxa" w:w="9592"/>
            <w:gridSpan w:val="8"/>
          </w:tcPr>
          <w:p>
            <w:pPr>
              <w:jc w:val="center"/>
            </w:pPr>
            <w:r>
              <w:rPr>
                <w:rFonts w:ascii="Times New Roman" w:hAnsi="Times New Roman"/>
                <w:b/>
                <w:i w:val="0"/>
                <w:sz w:val="22"/>
              </w:rPr>
              <w:t>BUSHING INFORMATION</w:t>
            </w:r>
          </w:p>
        </w:tc>
      </w:tr>
      <w:tr>
        <w:trPr>
          <w:trHeight w:hRule="exact" w:val="283"/>
        </w:trPr>
        <w:tc>
          <w:tcPr>
            <w:tcW w:type="dxa" w:w="850"/>
            <w:vMerge w:val="restart"/>
            <w:vAlign w:val="center"/>
          </w:tcPr>
          <w:p>
            <w:pPr>
              <w:jc w:val="center"/>
            </w:pPr>
            <w:r>
              <w:rPr>
                <w:rFonts w:ascii="Times New Roman" w:hAnsi="Times New Roman"/>
                <w:b/>
                <w:i w:val="0"/>
                <w:sz w:val="22"/>
              </w:rPr>
              <w:t>Name</w:t>
            </w:r>
          </w:p>
        </w:tc>
        <w:tc>
          <w:tcPr>
            <w:tcW w:type="dxa" w:w="850"/>
            <w:vMerge w:val="restart"/>
            <w:vAlign w:val="center"/>
          </w:tcPr>
          <w:p>
            <w:pPr>
              <w:jc w:val="center"/>
            </w:pPr>
            <w:r>
              <w:rPr>
                <w:rFonts w:ascii="Times New Roman" w:hAnsi="Times New Roman"/>
                <w:b/>
                <w:i w:val="0"/>
                <w:sz w:val="22"/>
              </w:rPr>
              <w:t>Vendor</w:t>
            </w:r>
          </w:p>
        </w:tc>
        <w:tc>
          <w:tcPr>
            <w:tcW w:type="dxa" w:w="1304"/>
            <w:vMerge w:val="restart"/>
            <w:vAlign w:val="center"/>
          </w:tcPr>
          <w:p>
            <w:pPr>
              <w:jc w:val="center"/>
            </w:pPr>
            <w:r>
              <w:rPr>
                <w:rFonts w:ascii="Times New Roman" w:hAnsi="Times New Roman"/>
                <w:b/>
                <w:i w:val="0"/>
                <w:sz w:val="22"/>
              </w:rPr>
              <w:t>Serial No.</w:t>
            </w:r>
          </w:p>
        </w:tc>
        <w:tc>
          <w:tcPr>
            <w:tcW w:type="dxa" w:w="850"/>
            <w:vMerge w:val="restart"/>
            <w:vAlign w:val="center"/>
          </w:tcPr>
          <w:p>
            <w:pPr>
              <w:jc w:val="center"/>
            </w:pPr>
            <w:r>
              <w:rPr>
                <w:rFonts w:ascii="Times New Roman" w:hAnsi="Times New Roman"/>
                <w:b/>
                <w:i w:val="0"/>
                <w:sz w:val="22"/>
              </w:rPr>
              <w:t>BIL</w:t>
            </w:r>
          </w:p>
        </w:tc>
        <w:tc>
          <w:tcPr>
            <w:tcW w:type="dxa" w:w="1584"/>
            <w:gridSpan w:val="2"/>
            <w:vAlign w:val="center"/>
          </w:tcPr>
          <w:p>
            <w:pPr>
              <w:jc w:val="center"/>
            </w:pPr>
            <w:r>
              <w:rPr>
                <w:rFonts w:ascii="Times New Roman" w:hAnsi="Times New Roman"/>
                <w:b/>
                <w:i w:val="0"/>
                <w:sz w:val="22"/>
              </w:rPr>
              <w:t>Nameplate C1</w:t>
            </w:r>
          </w:p>
        </w:tc>
        <w:tc>
          <w:tcPr>
            <w:tcW w:type="dxa" w:w="1584"/>
            <w:gridSpan w:val="2"/>
            <w:vAlign w:val="center"/>
          </w:tcPr>
          <w:p>
            <w:pPr>
              <w:jc w:val="center"/>
            </w:pPr>
            <w:r>
              <w:rPr>
                <w:rFonts w:ascii="Times New Roman" w:hAnsi="Times New Roman"/>
                <w:b/>
                <w:i w:val="0"/>
                <w:sz w:val="22"/>
              </w:rPr>
              <w:t>Nameplate C2</w:t>
            </w:r>
          </w:p>
        </w:tc>
      </w:tr>
      <w:tr>
        <w:trPr>
          <w:trHeight w:hRule="exact" w:val="283"/>
        </w:trPr>
        <w:tc>
          <w:tcPr>
            <w:tcW w:type="dxa" w:w="1199"/>
            <w:vMerge/>
          </w:tcPr>
          <w:p/>
        </w:tc>
        <w:tc>
          <w:tcPr>
            <w:tcW w:type="dxa" w:w="1199"/>
            <w:vMerge/>
          </w:tcPr>
          <w:p/>
        </w:tc>
        <w:tc>
          <w:tcPr>
            <w:tcW w:type="dxa" w:w="1199"/>
            <w:vMerge/>
          </w:tcPr>
          <w:p/>
        </w:tc>
        <w:tc>
          <w:tcPr>
            <w:tcW w:type="dxa" w:w="1199"/>
            <w:vMerge/>
          </w:tcPr>
          <w:p/>
        </w:tc>
        <w:tc>
          <w:tcPr>
            <w:tcW w:type="dxa" w:w="1199"/>
          </w:tcPr>
          <w:p>
            <w:pPr>
              <w:jc w:val="center"/>
            </w:pPr>
            <w:r>
              <w:rPr>
                <w:rFonts w:ascii="Times New Roman" w:hAnsi="Times New Roman"/>
                <w:b/>
                <w:i w:val="0"/>
                <w:sz w:val="20"/>
              </w:rPr>
              <w:t>Cap.(pF)</w:t>
            </w:r>
          </w:p>
        </w:tc>
        <w:tc>
          <w:tcPr>
            <w:tcW w:type="dxa" w:w="1199"/>
          </w:tcPr>
          <w:p>
            <w:pPr>
              <w:jc w:val="center"/>
            </w:pPr>
            <w:r>
              <w:rPr>
                <w:rFonts w:ascii="Times New Roman" w:hAnsi="Times New Roman"/>
                <w:b/>
                <w:i w:val="0"/>
                <w:sz w:val="20"/>
              </w:rPr>
              <w:t>PF(%)</w:t>
            </w:r>
          </w:p>
        </w:tc>
        <w:tc>
          <w:tcPr>
            <w:tcW w:type="dxa" w:w="1199"/>
          </w:tcPr>
          <w:p>
            <w:pPr>
              <w:jc w:val="center"/>
            </w:pPr>
            <w:r>
              <w:rPr>
                <w:rFonts w:ascii="Times New Roman" w:hAnsi="Times New Roman"/>
                <w:b/>
                <w:i w:val="0"/>
                <w:sz w:val="20"/>
              </w:rPr>
              <w:t>Cap.(pF)</w:t>
            </w:r>
          </w:p>
        </w:tc>
        <w:tc>
          <w:tcPr>
            <w:tcW w:type="dxa" w:w="1199"/>
          </w:tcPr>
          <w:p>
            <w:pPr>
              <w:jc w:val="center"/>
            </w:pPr>
            <w:r>
              <w:rPr>
                <w:rFonts w:ascii="Times New Roman" w:hAnsi="Times New Roman"/>
                <w:b/>
                <w:i w:val="0"/>
                <w:sz w:val="20"/>
              </w:rPr>
              <w:t>PF(%)</w:t>
            </w:r>
          </w:p>
        </w:tc>
      </w:tr>
      <w:tr>
        <w:trPr>
          <w:trHeight w:hRule="exact" w:val="283"/>
        </w:trPr>
        <w:tc>
          <w:tcPr>
            <w:tcW w:type="dxa" w:w="1199"/>
          </w:tcPr>
          <w:p>
            <w:pPr>
              <w:jc w:val="center"/>
            </w:pPr>
            <w:r>
              <w:t>h1</w:t>
            </w:r>
          </w:p>
        </w:tc>
        <w:tc>
          <w:tcPr>
            <w:tcW w:type="dxa" w:w="1199"/>
          </w:tcPr>
          <w:p>
            <w:pPr>
              <w:jc w:val="center"/>
            </w:pPr>
            <w:r>
              <w:t>P-Core</w:t>
            </w:r>
          </w:p>
        </w:tc>
        <w:tc>
          <w:tcPr>
            <w:tcW w:type="dxa" w:w="1199"/>
          </w:tcPr>
          <w:p>
            <w:pPr>
              <w:jc w:val="center"/>
            </w:pPr>
            <w:r>
              <w:t>19-202369</w:t>
            </w:r>
          </w:p>
        </w:tc>
        <w:tc>
          <w:tcPr>
            <w:tcW w:type="dxa" w:w="1199"/>
          </w:tcPr>
          <w:p>
            <w:pPr>
              <w:jc w:val="center"/>
            </w:pPr>
            <w:r>
              <w:t>650</w:t>
            </w:r>
          </w:p>
        </w:tc>
        <w:tc>
          <w:tcPr>
            <w:tcW w:type="dxa" w:w="1199"/>
          </w:tcPr>
          <w:p>
            <w:pPr>
              <w:jc w:val="center"/>
            </w:pPr>
            <w:r>
              <w:t>429</w:t>
            </w:r>
          </w:p>
        </w:tc>
        <w:tc>
          <w:tcPr>
            <w:tcW w:type="dxa" w:w="1199"/>
          </w:tcPr>
          <w:p>
            <w:pPr>
              <w:jc w:val="center"/>
            </w:pPr>
            <w:r>
              <w:t>0.30</w:t>
            </w:r>
          </w:p>
        </w:tc>
        <w:tc>
          <w:tcPr>
            <w:tcW w:type="dxa" w:w="1199"/>
          </w:tcPr>
          <w:p>
            <w:pPr>
              <w:jc w:val="center"/>
            </w:pPr>
            <w:r>
              <w:t>3657</w:t>
            </w:r>
          </w:p>
        </w:tc>
        <w:tc>
          <w:tcPr>
            <w:tcW w:type="dxa" w:w="1199"/>
          </w:tcPr>
          <w:p>
            <w:pPr>
              <w:jc w:val="center"/>
            </w:pPr>
            <w:r>
              <w:t>0.24</w:t>
            </w:r>
          </w:p>
        </w:tc>
      </w:tr>
      <w:tr>
        <w:trPr>
          <w:trHeight w:hRule="exact" w:val="283"/>
        </w:trPr>
        <w:tc>
          <w:tcPr>
            <w:tcW w:type="dxa" w:w="1199"/>
          </w:tcPr>
          <w:p>
            <w:pPr>
              <w:jc w:val="center"/>
            </w:pPr>
            <w:r>
              <w:t>h2</w:t>
            </w:r>
          </w:p>
        </w:tc>
        <w:tc>
          <w:tcPr>
            <w:tcW w:type="dxa" w:w="1199"/>
          </w:tcPr>
          <w:p>
            <w:pPr>
              <w:jc w:val="center"/>
            </w:pPr>
            <w:r>
              <w:t>P-Core</w:t>
            </w:r>
          </w:p>
        </w:tc>
        <w:tc>
          <w:tcPr>
            <w:tcW w:type="dxa" w:w="1199"/>
          </w:tcPr>
          <w:p>
            <w:pPr>
              <w:jc w:val="center"/>
            </w:pPr>
            <w:r>
              <w:t>19-202373</w:t>
            </w:r>
          </w:p>
        </w:tc>
        <w:tc>
          <w:tcPr>
            <w:tcW w:type="dxa" w:w="1199"/>
          </w:tcPr>
          <w:p>
            <w:pPr>
              <w:jc w:val="center"/>
            </w:pPr>
            <w:r>
              <w:t>650</w:t>
            </w:r>
          </w:p>
        </w:tc>
        <w:tc>
          <w:tcPr>
            <w:tcW w:type="dxa" w:w="1199"/>
          </w:tcPr>
          <w:p>
            <w:pPr>
              <w:jc w:val="center"/>
            </w:pPr>
            <w:r>
              <w:t>431</w:t>
            </w:r>
          </w:p>
        </w:tc>
        <w:tc>
          <w:tcPr>
            <w:tcW w:type="dxa" w:w="1199"/>
          </w:tcPr>
          <w:p>
            <w:pPr>
              <w:jc w:val="center"/>
            </w:pPr>
            <w:r>
              <w:t>0.30</w:t>
            </w:r>
          </w:p>
        </w:tc>
        <w:tc>
          <w:tcPr>
            <w:tcW w:type="dxa" w:w="1199"/>
          </w:tcPr>
          <w:p>
            <w:pPr>
              <w:jc w:val="center"/>
            </w:pPr>
            <w:r>
              <w:t>3676</w:t>
            </w:r>
          </w:p>
        </w:tc>
        <w:tc>
          <w:tcPr>
            <w:tcW w:type="dxa" w:w="1199"/>
          </w:tcPr>
          <w:p>
            <w:pPr>
              <w:jc w:val="center"/>
            </w:pPr>
            <w:r>
              <w:t>0.25</w:t>
            </w:r>
          </w:p>
        </w:tc>
      </w:tr>
      <w:tr>
        <w:trPr>
          <w:trHeight w:hRule="exact" w:val="283"/>
        </w:trPr>
        <w:tc>
          <w:tcPr>
            <w:tcW w:type="dxa" w:w="1199"/>
          </w:tcPr>
          <w:p>
            <w:pPr>
              <w:jc w:val="center"/>
            </w:pPr>
            <w:r>
              <w:t>h3</w:t>
            </w:r>
          </w:p>
        </w:tc>
        <w:tc>
          <w:tcPr>
            <w:tcW w:type="dxa" w:w="1199"/>
          </w:tcPr>
          <w:p>
            <w:pPr>
              <w:jc w:val="center"/>
            </w:pPr>
            <w:r>
              <w:t>P-Core</w:t>
            </w:r>
          </w:p>
        </w:tc>
        <w:tc>
          <w:tcPr>
            <w:tcW w:type="dxa" w:w="1199"/>
          </w:tcPr>
          <w:p>
            <w:pPr>
              <w:jc w:val="center"/>
            </w:pPr>
            <w:r>
              <w:t>19-202615</w:t>
            </w:r>
          </w:p>
        </w:tc>
        <w:tc>
          <w:tcPr>
            <w:tcW w:type="dxa" w:w="1199"/>
          </w:tcPr>
          <w:p>
            <w:pPr>
              <w:jc w:val="center"/>
            </w:pPr>
            <w:r>
              <w:t>650</w:t>
            </w:r>
          </w:p>
        </w:tc>
        <w:tc>
          <w:tcPr>
            <w:tcW w:type="dxa" w:w="1199"/>
          </w:tcPr>
          <w:p>
            <w:pPr>
              <w:jc w:val="center"/>
            </w:pPr>
            <w:r>
              <w:t>434</w:t>
            </w:r>
          </w:p>
        </w:tc>
        <w:tc>
          <w:tcPr>
            <w:tcW w:type="dxa" w:w="1199"/>
          </w:tcPr>
          <w:p>
            <w:pPr>
              <w:jc w:val="center"/>
            </w:pPr>
            <w:r>
              <w:t>0.33</w:t>
            </w:r>
          </w:p>
        </w:tc>
        <w:tc>
          <w:tcPr>
            <w:tcW w:type="dxa" w:w="1199"/>
          </w:tcPr>
          <w:p>
            <w:pPr>
              <w:jc w:val="center"/>
            </w:pPr>
            <w:r>
              <w:t>3770</w:t>
            </w:r>
          </w:p>
        </w:tc>
        <w:tc>
          <w:tcPr>
            <w:tcW w:type="dxa" w:w="1199"/>
          </w:tcPr>
          <w:p>
            <w:pPr>
              <w:jc w:val="center"/>
            </w:pPr>
            <w:r>
              <w:t>0.26</w:t>
            </w:r>
          </w:p>
        </w:tc>
      </w:tr>
      <w:tr>
        <w:trPr>
          <w:trHeight w:hRule="exact" w:val="283"/>
        </w:trPr>
        <w:tc>
          <w:tcPr>
            <w:tcW w:type="dxa" w:w="1199"/>
          </w:tcPr>
          <w:p>
            <w:pPr>
              <w:jc w:val="center"/>
            </w:pPr>
            <w:r>
              <w:t>x1</w:t>
            </w:r>
          </w:p>
        </w:tc>
        <w:tc>
          <w:tcPr>
            <w:tcW w:type="dxa" w:w="1199"/>
          </w:tcPr>
          <w:p>
            <w:pPr>
              <w:jc w:val="center"/>
            </w:pPr>
            <w:r>
              <w:t>P-Core</w:t>
            </w:r>
          </w:p>
        </w:tc>
        <w:tc>
          <w:tcPr>
            <w:tcW w:type="dxa" w:w="1199"/>
          </w:tcPr>
          <w:p>
            <w:pPr>
              <w:jc w:val="center"/>
            </w:pPr>
            <w:r>
              <w:t>18-197884</w:t>
            </w:r>
          </w:p>
        </w:tc>
        <w:tc>
          <w:tcPr>
            <w:tcW w:type="dxa" w:w="1199"/>
          </w:tcPr>
          <w:p>
            <w:pPr>
              <w:jc w:val="center"/>
            </w:pPr>
            <w:r>
              <w:t>200</w:t>
            </w:r>
          </w:p>
        </w:tc>
        <w:tc>
          <w:tcPr>
            <w:tcW w:type="dxa" w:w="1199"/>
          </w:tcPr>
          <w:p>
            <w:pPr>
              <w:jc w:val="center"/>
            </w:pPr>
            <w:r>
              <w:t>421</w:t>
            </w:r>
          </w:p>
        </w:tc>
        <w:tc>
          <w:tcPr>
            <w:tcW w:type="dxa" w:w="1199"/>
          </w:tcPr>
          <w:p>
            <w:pPr>
              <w:jc w:val="center"/>
            </w:pPr>
            <w:r>
              <w:t>0.22</w:t>
            </w:r>
          </w:p>
        </w:tc>
        <w:tc>
          <w:tcPr>
            <w:tcW w:type="dxa" w:w="1199"/>
          </w:tcPr>
          <w:p>
            <w:pPr>
              <w:jc w:val="center"/>
            </w:pPr>
            <w:r>
              <w:t>-</w:t>
            </w:r>
          </w:p>
        </w:tc>
        <w:tc>
          <w:tcPr>
            <w:tcW w:type="dxa" w:w="1199"/>
          </w:tcPr>
          <w:p>
            <w:pPr>
              <w:jc w:val="center"/>
            </w:pPr>
            <w:r>
              <w:t>-</w:t>
            </w:r>
          </w:p>
        </w:tc>
      </w:tr>
      <w:tr>
        <w:trPr>
          <w:trHeight w:hRule="exact" w:val="283"/>
        </w:trPr>
        <w:tc>
          <w:tcPr>
            <w:tcW w:type="dxa" w:w="1199"/>
          </w:tcPr>
          <w:p>
            <w:pPr>
              <w:jc w:val="center"/>
            </w:pPr>
            <w:r>
              <w:t>x2</w:t>
            </w:r>
          </w:p>
        </w:tc>
        <w:tc>
          <w:tcPr>
            <w:tcW w:type="dxa" w:w="1199"/>
          </w:tcPr>
          <w:p>
            <w:pPr>
              <w:jc w:val="center"/>
            </w:pPr>
            <w:r>
              <w:t>P-Core</w:t>
            </w:r>
          </w:p>
        </w:tc>
        <w:tc>
          <w:tcPr>
            <w:tcW w:type="dxa" w:w="1199"/>
          </w:tcPr>
          <w:p>
            <w:pPr>
              <w:jc w:val="center"/>
            </w:pPr>
            <w:r>
              <w:t>19-201777</w:t>
            </w:r>
          </w:p>
        </w:tc>
        <w:tc>
          <w:tcPr>
            <w:tcW w:type="dxa" w:w="1199"/>
          </w:tcPr>
          <w:p>
            <w:pPr>
              <w:jc w:val="center"/>
            </w:pPr>
            <w:r>
              <w:t>200</w:t>
            </w:r>
          </w:p>
        </w:tc>
        <w:tc>
          <w:tcPr>
            <w:tcW w:type="dxa" w:w="1199"/>
          </w:tcPr>
          <w:p>
            <w:pPr>
              <w:jc w:val="center"/>
            </w:pPr>
            <w:r>
              <w:t>421</w:t>
            </w:r>
          </w:p>
        </w:tc>
        <w:tc>
          <w:tcPr>
            <w:tcW w:type="dxa" w:w="1199"/>
          </w:tcPr>
          <w:p>
            <w:pPr>
              <w:jc w:val="center"/>
            </w:pPr>
            <w:r>
              <w:t>0.27</w:t>
            </w:r>
          </w:p>
        </w:tc>
        <w:tc>
          <w:tcPr>
            <w:tcW w:type="dxa" w:w="1199"/>
          </w:tcPr>
          <w:p>
            <w:pPr>
              <w:jc w:val="center"/>
            </w:pPr>
            <w:r>
              <w:t>-</w:t>
            </w:r>
          </w:p>
        </w:tc>
        <w:tc>
          <w:tcPr>
            <w:tcW w:type="dxa" w:w="1199"/>
          </w:tcPr>
          <w:p>
            <w:pPr>
              <w:jc w:val="center"/>
            </w:pPr>
            <w:r>
              <w:t>-</w:t>
            </w:r>
          </w:p>
        </w:tc>
      </w:tr>
      <w:tr>
        <w:trPr>
          <w:trHeight w:hRule="exact" w:val="283"/>
        </w:trPr>
        <w:tc>
          <w:tcPr>
            <w:tcW w:type="dxa" w:w="1199"/>
          </w:tcPr>
          <w:p>
            <w:pPr>
              <w:jc w:val="center"/>
            </w:pPr>
            <w:r>
              <w:t>x3</w:t>
            </w:r>
          </w:p>
        </w:tc>
        <w:tc>
          <w:tcPr>
            <w:tcW w:type="dxa" w:w="1199"/>
          </w:tcPr>
          <w:p>
            <w:pPr>
              <w:jc w:val="center"/>
            </w:pPr>
            <w:r>
              <w:t>P-Core</w:t>
            </w:r>
          </w:p>
        </w:tc>
        <w:tc>
          <w:tcPr>
            <w:tcW w:type="dxa" w:w="1199"/>
          </w:tcPr>
          <w:p>
            <w:pPr>
              <w:jc w:val="center"/>
            </w:pPr>
            <w:r>
              <w:t>18-193745</w:t>
            </w:r>
          </w:p>
        </w:tc>
        <w:tc>
          <w:tcPr>
            <w:tcW w:type="dxa" w:w="1199"/>
          </w:tcPr>
          <w:p>
            <w:pPr>
              <w:jc w:val="center"/>
            </w:pPr>
            <w:r>
              <w:t>200</w:t>
            </w:r>
          </w:p>
        </w:tc>
        <w:tc>
          <w:tcPr>
            <w:tcW w:type="dxa" w:w="1199"/>
          </w:tcPr>
          <w:p>
            <w:pPr>
              <w:jc w:val="center"/>
            </w:pPr>
            <w:r>
              <w:t>425</w:t>
            </w:r>
          </w:p>
        </w:tc>
        <w:tc>
          <w:tcPr>
            <w:tcW w:type="dxa" w:w="1199"/>
          </w:tcPr>
          <w:p>
            <w:pPr>
              <w:jc w:val="center"/>
            </w:pPr>
            <w:r>
              <w:t>0.24</w:t>
            </w:r>
          </w:p>
        </w:tc>
        <w:tc>
          <w:tcPr>
            <w:tcW w:type="dxa" w:w="1199"/>
          </w:tcPr>
          <w:p>
            <w:pPr>
              <w:jc w:val="center"/>
            </w:pPr>
            <w:r>
              <w:t>-</w:t>
            </w:r>
          </w:p>
        </w:tc>
        <w:tc>
          <w:tcPr>
            <w:tcW w:type="dxa" w:w="1199"/>
          </w:tcPr>
          <w:p>
            <w:pPr>
              <w:jc w:val="center"/>
            </w:pPr>
            <w:r>
              <w:t>-</w:t>
            </w:r>
          </w:p>
        </w:tc>
      </w:tr>
      <w:tr>
        <w:trPr>
          <w:trHeight w:hRule="exact" w:val="283"/>
        </w:trPr>
        <w:tc>
          <w:tcPr>
            <w:tcW w:type="dxa" w:w="1199"/>
          </w:tcPr>
          <w:p>
            <w:pPr>
              <w:jc w:val="center"/>
            </w:pPr>
            <w:r>
              <w:t>x0</w:t>
            </w:r>
          </w:p>
        </w:tc>
        <w:tc>
          <w:tcPr>
            <w:tcW w:type="dxa" w:w="1199"/>
          </w:tcPr>
          <w:p>
            <w:pPr>
              <w:jc w:val="center"/>
            </w:pPr>
            <w:r>
              <w:t>P-Core</w:t>
            </w:r>
          </w:p>
        </w:tc>
        <w:tc>
          <w:tcPr>
            <w:tcW w:type="dxa" w:w="1199"/>
          </w:tcPr>
          <w:p>
            <w:pPr>
              <w:jc w:val="center"/>
            </w:pPr>
            <w:r>
              <w:t>18-197889</w:t>
            </w:r>
          </w:p>
        </w:tc>
        <w:tc>
          <w:tcPr>
            <w:tcW w:type="dxa" w:w="1199"/>
          </w:tcPr>
          <w:p>
            <w:pPr>
              <w:jc w:val="center"/>
            </w:pPr>
            <w:r>
              <w:t>200</w:t>
            </w:r>
          </w:p>
        </w:tc>
        <w:tc>
          <w:tcPr>
            <w:tcW w:type="dxa" w:w="1199"/>
          </w:tcPr>
          <w:p>
            <w:pPr>
              <w:jc w:val="center"/>
            </w:pPr>
            <w:r>
              <w:t>421</w:t>
            </w:r>
          </w:p>
        </w:tc>
        <w:tc>
          <w:tcPr>
            <w:tcW w:type="dxa" w:w="1199"/>
          </w:tcPr>
          <w:p>
            <w:pPr>
              <w:jc w:val="center"/>
            </w:pPr>
            <w:r>
              <w:t>0.23</w:t>
            </w:r>
          </w:p>
        </w:tc>
        <w:tc>
          <w:tcPr>
            <w:tcW w:type="dxa" w:w="1199"/>
          </w:tcPr>
          <w:p>
            <w:pPr>
              <w:jc w:val="center"/>
            </w:pPr>
            <w:r>
              <w:t>-</w:t>
            </w:r>
          </w:p>
        </w:tc>
        <w:tc>
          <w:tcPr>
            <w:tcW w:type="dxa" w:w="1199"/>
          </w:tcPr>
          <w:p>
            <w:pPr>
              <w:jc w:val="center"/>
            </w:pPr>
            <w:r>
              <w:t>-</w:t>
            </w:r>
          </w:p>
        </w:tc>
      </w:tr>
    </w:tbl>
    <w:tbl>
      <w:tblPr>
        <w:tblW w:type="auto" w:w="0"/>
        <w:tblLayout w:type="fixed"/>
        <w:tblLook w:firstColumn="1" w:firstRow="1" w:lastColumn="0" w:lastRow="0" w:noHBand="0" w:noVBand="1" w:val="04A0"/>
      </w:tblPr>
      <w:tblGrid>
        <w:gridCol w:w="9590"/>
      </w:tblGrid>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r>
        <w:trPr>
          <w:trHeight w:hRule="exact" w:val="283"/>
        </w:trPr>
        <w:tc>
          <w:tcPr>
            <w:tcW w:type="dxa" w:w="9590"/>
          </w:tcPr>
          <w:p/>
        </w:tc>
      </w:tr>
    </w:tbl>
    <w:sectPr w:rsidR="00FC693F" w:rsidRPr="0006063C" w:rsidSect="00034616">
      <w:headerReference w:type="default" r:id="rId9"/>
      <w:pgSz w:w="12240" w:h="15840"/>
      <w:pgMar w:top="1440" w:right="180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jc w:val="center"/>
      <w:tblLayout w:type="fixed"/>
      <w:tblLook w:firstColumn="1" w:firstRow="1" w:lastColumn="0" w:lastRow="0" w:noHBand="0" w:noVBand="1" w:val="04A0"/>
    </w:tblPr>
    <w:tblGrid>
      <w:gridCol w:w="3402"/>
      <w:gridCol w:w="3402"/>
      <w:gridCol w:w="3402"/>
    </w:tblGrid>
    <w:tr>
      <w:trPr>
        <w:trHeight w:hRule="exact" w:val="1020"/>
      </w:trPr>
      <w:tc>
        <w:tcPr>
          <w:tcW w:type="dxa" w:w="6803"/>
          <w:gridSpan w:val="2"/>
          <w:vAlign w:val="bottom"/>
        </w:tcPr>
        <w:p>
          <w:r>
            <w:rPr>
              <w:rFonts w:ascii="Times New Roman" w:hAnsi="Times New Roman"/>
              <w:b/>
              <w:i/>
              <w:sz w:val="28"/>
            </w:rPr>
            <w:t>PROLEC GE WAUKESHA</w:t>
          </w:r>
        </w:p>
      </w:tc>
      <w:tc>
        <w:tcPr>
          <w:tcW w:type="dxa" w:w="3402"/>
          <w:vAlign w:val="top"/>
        </w:tcPr>
        <w:p/>
        <w:p>
          <w:r>
            <w:drawing>
              <wp:inline xmlns:a="http://schemas.openxmlformats.org/drawingml/2006/main" xmlns:pic="http://schemas.openxmlformats.org/drawingml/2006/picture">
                <wp:extent cx="1440000" cy="4536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440000" cy="453600"/>
                        </a:xfrm>
                        <a:prstGeom prst="rect"/>
                      </pic:spPr>
                    </pic:pic>
                  </a:graphicData>
                </a:graphic>
              </wp:inline>
            </w:drawing>
          </w:r>
        </w:p>
      </w:tc>
    </w:tr>
    <w:tr>
      <w:trPr>
        <w:trHeight w:hRule="exact" w:val="340"/>
      </w:trPr>
      <w:tc>
        <w:tcPr>
          <w:tcW w:type="dxa" w:w="10206"/>
          <w:gridSpan w:val="3"/>
        </w:tcPr>
        <w:p>
          <w:r>
            <w:rPr>
              <w:rFonts w:ascii="Times New Roman" w:hAnsi="Times New Roman"/>
              <w:b/>
              <w:i w:val="0"/>
              <w:sz w:val="28"/>
            </w:rPr>
            <w:t>POWER TRANSFORMER CERTIFIED TEST REPORT</w:t>
          </w:r>
        </w:p>
      </w:tc>
    </w:tr>
    <w:tr>
      <w:trPr>
        <w:trHeight w:hRule="exact" w:val="340"/>
      </w:trPr>
      <w:tc>
        <w:tcPr>
          <w:tcW w:type="dxa" w:w="6803"/>
          <w:gridSpan w:val="2"/>
        </w:tcPr>
        <w:p>
          <w:r>
            <w:rPr>
              <w:rFonts w:ascii="Times New Roman" w:hAnsi="Times New Roman"/>
              <w:b/>
              <w:i w:val="0"/>
              <w:sz w:val="22"/>
            </w:rPr>
            <w:t>CUSTOMER:  ONCOR ELECTRIC DELIVERY CO.  LLC</w:t>
          </w:r>
        </w:p>
      </w:tc>
      <w:tc>
        <w:tcPr>
          <w:tcW w:type="dxa" w:w="3402"/>
        </w:tcPr>
        <w:p>
          <w:r>
            <w:rPr>
              <w:rFonts w:ascii="Times New Roman" w:hAnsi="Times New Roman"/>
              <w:b/>
              <w:i w:val="0"/>
              <w:sz w:val="22"/>
            </w:rPr>
            <w:t>DATE:  02/01/2023</w:t>
          </w:r>
        </w:p>
      </w:tc>
    </w:tr>
    <w:tr>
      <w:trPr>
        <w:trHeight w:hRule="exact" w:val="340"/>
      </w:trPr>
      <w:tc>
        <w:tcPr>
          <w:tcW w:type="dxa" w:w="10206"/>
          <w:gridSpan w:val="3"/>
        </w:tcPr>
        <w:p>
          <w:r>
            <w:rPr>
              <w:rFonts w:ascii="Times New Roman" w:hAnsi="Times New Roman"/>
              <w:b/>
              <w:i w:val="0"/>
              <w:sz w:val="22"/>
            </w:rPr>
            <w:t>CUSTOMER PURCHASE ORDER NUMBER:   1180030</w:t>
          </w:r>
        </w:p>
      </w:tc>
    </w:tr>
    <w:tr>
      <w:trPr>
        <w:trHeight w:hRule="exact" w:val="340"/>
      </w:trPr>
      <w:tc>
        <w:tcPr>
          <w:tcW w:type="dxa" w:w="6803"/>
          <w:gridSpan w:val="2"/>
        </w:tcPr>
        <w:p>
          <w:r>
            <w:rPr>
              <w:rFonts w:ascii="Times New Roman" w:hAnsi="Times New Roman"/>
              <w:b/>
              <w:i w:val="0"/>
              <w:sz w:val="22"/>
            </w:rPr>
            <w:t>PROLEC GE WAUKESHA, INC.ORDER NO:  WT04648</w:t>
          </w:r>
        </w:p>
      </w:tc>
      <w:tc>
        <w:tcPr>
          <w:tcW w:type="dxa" w:w="3402"/>
        </w:tcPr>
        <w:p>
          <w:r>
            <w:rPr>
              <w:rFonts w:ascii="Times New Roman" w:hAnsi="Times New Roman"/>
              <w:b/>
              <w:i w:val="0"/>
              <w:sz w:val="22"/>
            </w:rPr>
            <w:t>SERIAL NUMBER: WT04648</w:t>
          </w:r>
        </w:p>
      </w:tc>
    </w:tr>
    <w:tr>
      <w:trPr>
        <w:trHeight w:hRule="exact" w:val="567"/>
      </w:trPr>
      <w:tc>
        <w:tcPr>
          <w:tcW w:type="dxa" w:w="3402"/>
          <w:vAlign w:val="top"/>
        </w:tcPr>
        <w:p>
          <w:r>
            <w:rPr>
              <w:rFonts w:ascii="Times New Roman" w:hAnsi="Times New Roman"/>
              <w:b/>
              <w:i w:val="0"/>
              <w:sz w:val="22"/>
            </w:rPr>
            <w:t>TYPE:  ONAN/ONAF</w:t>
          </w:r>
        </w:p>
      </w:tc>
      <w:tc>
        <w:tcPr>
          <w:tcW w:type="dxa" w:w="6803"/>
          <w:gridSpan w:val="2"/>
        </w:tcPr>
        <w:p>
          <w:r>
            <w:rPr>
              <w:rFonts w:ascii="Times New Roman" w:hAnsi="Times New Roman"/>
              <w:b/>
              <w:i w:val="0"/>
              <w:sz w:val="22"/>
            </w:rPr>
            <w:t>65Rise, 3 Phase, 60Hz, Liquid Immersed, Core Form, LTC Transformer</w:t>
          </w:r>
        </w:p>
      </w:tc>
    </w:tr>
  </w:tb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